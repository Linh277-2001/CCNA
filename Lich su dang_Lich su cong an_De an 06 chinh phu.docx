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A409B" w14:textId="3EA03935" w:rsidR="008F7754" w:rsidRPr="00196B74" w:rsidRDefault="008F7754" w:rsidP="008F7754">
      <w:pPr>
        <w:jc w:val="center"/>
        <w:rPr>
          <w:b/>
          <w:bCs/>
          <w:color w:val="EE0000"/>
          <w:sz w:val="36"/>
          <w:szCs w:val="36"/>
          <w:lang w:val="vi-VN"/>
        </w:rPr>
      </w:pPr>
      <w:r w:rsidRPr="00196B74">
        <w:rPr>
          <w:b/>
          <w:bCs/>
          <w:color w:val="EE0000"/>
          <w:sz w:val="36"/>
          <w:szCs w:val="36"/>
          <w:lang w:val="vi-VN"/>
        </w:rPr>
        <w:t>Lịch sử đảng cộng sản Việt Nam</w:t>
      </w:r>
    </w:p>
    <w:p w14:paraId="7380E90B" w14:textId="5588C77F" w:rsidR="00F26D0D" w:rsidRPr="008F7754" w:rsidRDefault="00000000">
      <w:pPr>
        <w:rPr>
          <w:sz w:val="28"/>
          <w:szCs w:val="28"/>
        </w:rPr>
      </w:pPr>
      <w:r w:rsidRPr="008F7754">
        <w:rPr>
          <w:sz w:val="28"/>
          <w:szCs w:val="28"/>
        </w:rPr>
        <w:t xml:space="preserve">1.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người</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truyền bá chủ nghĩa Mác - Lênin vào Việt Nam? → Nguyễn Ái Quốc</w:t>
      </w:r>
    </w:p>
    <w:p w14:paraId="33794C19" w14:textId="77777777" w:rsidR="00F26D0D" w:rsidRPr="008F7754" w:rsidRDefault="00000000">
      <w:pPr>
        <w:rPr>
          <w:sz w:val="28"/>
          <w:szCs w:val="28"/>
        </w:rPr>
      </w:pPr>
      <w:r w:rsidRPr="008F7754">
        <w:rPr>
          <w:sz w:val="28"/>
          <w:szCs w:val="28"/>
        </w:rPr>
        <w:t>2. Nguyễn Ái Quốc tham gia sáng lập Đảng Cộng sản nào tại Pháp? → Đảng Cộng sản Pháp</w:t>
      </w:r>
    </w:p>
    <w:p w14:paraId="4F6933B9" w14:textId="77777777" w:rsidR="00F26D0D" w:rsidRPr="008F7754" w:rsidRDefault="00000000">
      <w:pPr>
        <w:rPr>
          <w:sz w:val="28"/>
          <w:szCs w:val="28"/>
        </w:rPr>
      </w:pPr>
      <w:r w:rsidRPr="008F7754">
        <w:rPr>
          <w:sz w:val="28"/>
          <w:szCs w:val="28"/>
        </w:rPr>
        <w:t>3. Tổ chức cộng sản đầu tiên ở Việt Nam được thành lập là gì? → Đông Dương Cộng sản Đảng</w:t>
      </w:r>
    </w:p>
    <w:p w14:paraId="11F2157B" w14:textId="77777777" w:rsidR="00F26D0D" w:rsidRPr="008F7754" w:rsidRDefault="00000000">
      <w:pPr>
        <w:rPr>
          <w:sz w:val="28"/>
          <w:szCs w:val="28"/>
        </w:rPr>
      </w:pPr>
      <w:r w:rsidRPr="008F7754">
        <w:rPr>
          <w:sz w:val="28"/>
          <w:szCs w:val="28"/>
        </w:rPr>
        <w:t>4. Nguyễn Ái Quốc viết “Bản án chế độ thực dân Pháp” vào năm nào? → 1925</w:t>
      </w:r>
    </w:p>
    <w:p w14:paraId="0F2EB7EC" w14:textId="77777777" w:rsidR="00F26D0D" w:rsidRPr="008F7754" w:rsidRDefault="00000000">
      <w:pPr>
        <w:rPr>
          <w:sz w:val="28"/>
          <w:szCs w:val="28"/>
        </w:rPr>
      </w:pPr>
      <w:r w:rsidRPr="008F7754">
        <w:rPr>
          <w:sz w:val="28"/>
          <w:szCs w:val="28"/>
        </w:rPr>
        <w:t>5. Tác phẩm nào của Nguyễn Ái Quốc đề cập đến việc thành lập chính đảng ở Việt Nam? → Đường Kách mệnh</w:t>
      </w:r>
    </w:p>
    <w:p w14:paraId="0E52A0F8" w14:textId="77777777" w:rsidR="00F26D0D" w:rsidRPr="008F7754" w:rsidRDefault="00000000">
      <w:pPr>
        <w:rPr>
          <w:sz w:val="28"/>
          <w:szCs w:val="28"/>
        </w:rPr>
      </w:pPr>
      <w:r w:rsidRPr="008F7754">
        <w:rPr>
          <w:sz w:val="28"/>
          <w:szCs w:val="28"/>
        </w:rPr>
        <w:t>6. Đảng Cộng sản Việt Nam ra đời vào ngày nào? → 3/2/1930</w:t>
      </w:r>
    </w:p>
    <w:p w14:paraId="12F60178" w14:textId="77777777" w:rsidR="00F26D0D" w:rsidRPr="008F7754" w:rsidRDefault="00000000">
      <w:pPr>
        <w:rPr>
          <w:sz w:val="28"/>
          <w:szCs w:val="28"/>
        </w:rPr>
      </w:pPr>
      <w:r w:rsidRPr="008F7754">
        <w:rPr>
          <w:sz w:val="28"/>
          <w:szCs w:val="28"/>
        </w:rPr>
        <w:t>7. Nơi thành lập Đảng Cộng sản Việt Nam? → Hồng Kông (Trung Quốc)</w:t>
      </w:r>
    </w:p>
    <w:p w14:paraId="02A314FD" w14:textId="77777777" w:rsidR="00F26D0D" w:rsidRPr="008F7754" w:rsidRDefault="00000000">
      <w:pPr>
        <w:rPr>
          <w:sz w:val="28"/>
          <w:szCs w:val="28"/>
        </w:rPr>
      </w:pPr>
      <w:r w:rsidRPr="008F7754">
        <w:rPr>
          <w:sz w:val="28"/>
          <w:szCs w:val="28"/>
        </w:rPr>
        <w:t>8. Người chủ trì Hội nghị hợp nhất các tổ chức cộng sản ở Việt Nam là ai? → Nguyễn Ái Quốc</w:t>
      </w:r>
    </w:p>
    <w:p w14:paraId="4568F0D2" w14:textId="77777777" w:rsidR="00F26D0D" w:rsidRPr="008F7754" w:rsidRDefault="00000000">
      <w:pPr>
        <w:rPr>
          <w:sz w:val="28"/>
          <w:szCs w:val="28"/>
        </w:rPr>
      </w:pPr>
      <w:r w:rsidRPr="008F7754">
        <w:rPr>
          <w:sz w:val="28"/>
          <w:szCs w:val="28"/>
        </w:rPr>
        <w:t>9. Hội nghị thành lập Đảng đã hợp nhất bao nhiêu tổ chức cộng sản? → 3 tổ chức</w:t>
      </w:r>
    </w:p>
    <w:p w14:paraId="65EB89FF" w14:textId="77777777" w:rsidR="00F26D0D" w:rsidRPr="008F7754" w:rsidRDefault="00000000">
      <w:pPr>
        <w:rPr>
          <w:sz w:val="28"/>
          <w:szCs w:val="28"/>
        </w:rPr>
      </w:pPr>
      <w:r w:rsidRPr="008F7754">
        <w:rPr>
          <w:sz w:val="28"/>
          <w:szCs w:val="28"/>
        </w:rPr>
        <w:t>10. Tên ban đầu của Đảng Cộng sản Việt Nam là gì? → Đảng Cộng sản Việt Nam</w:t>
      </w:r>
    </w:p>
    <w:p w14:paraId="1819E716" w14:textId="77777777" w:rsidR="00F26D0D" w:rsidRPr="008F7754" w:rsidRDefault="00000000">
      <w:pPr>
        <w:rPr>
          <w:sz w:val="28"/>
          <w:szCs w:val="28"/>
        </w:rPr>
      </w:pPr>
      <w:r w:rsidRPr="008F7754">
        <w:rPr>
          <w:sz w:val="28"/>
          <w:szCs w:val="28"/>
        </w:rPr>
        <w:t>11. Chính cương vắn tắt, Sách lược vắn tắt ra đời trong hội nghị nào? → Hội nghị thành lập Đảng (3/2/1930)</w:t>
      </w:r>
    </w:p>
    <w:p w14:paraId="34C2FC9A" w14:textId="77777777" w:rsidR="00F26D0D" w:rsidRPr="008F7754" w:rsidRDefault="00000000">
      <w:pPr>
        <w:rPr>
          <w:sz w:val="28"/>
          <w:szCs w:val="28"/>
        </w:rPr>
      </w:pPr>
      <w:r w:rsidRPr="008F7754">
        <w:rPr>
          <w:sz w:val="28"/>
          <w:szCs w:val="28"/>
        </w:rPr>
        <w:t>12. Hội nghị tháng 10/1930 đổi tên Đảng thành gì? → Đảng Cộng sản Đông Dương</w:t>
      </w:r>
    </w:p>
    <w:p w14:paraId="37616FF8" w14:textId="77777777" w:rsidR="00F26D0D" w:rsidRPr="008F7754" w:rsidRDefault="00000000">
      <w:pPr>
        <w:rPr>
          <w:sz w:val="28"/>
          <w:szCs w:val="28"/>
        </w:rPr>
      </w:pPr>
      <w:r w:rsidRPr="008F7754">
        <w:rPr>
          <w:sz w:val="28"/>
          <w:szCs w:val="28"/>
        </w:rPr>
        <w:t>13. Mặt trận dân chủ Đông Dương được thành lập vào năm nào? → 1936</w:t>
      </w:r>
    </w:p>
    <w:p w14:paraId="301156A2" w14:textId="77777777" w:rsidR="00F26D0D" w:rsidRPr="008F7754" w:rsidRDefault="00000000">
      <w:pPr>
        <w:rPr>
          <w:sz w:val="28"/>
          <w:szCs w:val="28"/>
        </w:rPr>
      </w:pPr>
      <w:r w:rsidRPr="008F7754">
        <w:rPr>
          <w:sz w:val="28"/>
          <w:szCs w:val="28"/>
        </w:rPr>
        <w:t>14. Hội nghị Trung ương 8 (5/1941) quyết định điều gì quan trọng? → Giải phóng dân tộc là nhiệm vụ hàng đầu</w:t>
      </w:r>
    </w:p>
    <w:p w14:paraId="24356104" w14:textId="77777777" w:rsidR="00F26D0D" w:rsidRPr="008F7754" w:rsidRDefault="00000000">
      <w:pPr>
        <w:rPr>
          <w:sz w:val="28"/>
          <w:szCs w:val="28"/>
        </w:rPr>
      </w:pPr>
      <w:r w:rsidRPr="008F7754">
        <w:rPr>
          <w:sz w:val="28"/>
          <w:szCs w:val="28"/>
        </w:rPr>
        <w:lastRenderedPageBreak/>
        <w:t>15. Tổ chức nào là tiền thân của Mặt trận Tổ quốc Việt Nam? → Mặt trận Việt Minh</w:t>
      </w:r>
    </w:p>
    <w:p w14:paraId="2ED799F7" w14:textId="77777777" w:rsidR="00F26D0D" w:rsidRPr="008F7754" w:rsidRDefault="00000000">
      <w:pPr>
        <w:rPr>
          <w:sz w:val="28"/>
          <w:szCs w:val="28"/>
        </w:rPr>
      </w:pPr>
      <w:r w:rsidRPr="008F7754">
        <w:rPr>
          <w:sz w:val="28"/>
          <w:szCs w:val="28"/>
        </w:rPr>
        <w:t>16. Khởi nghĩa giành chính quyền thắng lợi vào thời điểm nào? → Tháng 8/1945</w:t>
      </w:r>
    </w:p>
    <w:p w14:paraId="203A6576" w14:textId="77777777" w:rsidR="00F26D0D" w:rsidRPr="008F7754" w:rsidRDefault="00000000">
      <w:pPr>
        <w:rPr>
          <w:sz w:val="28"/>
          <w:szCs w:val="28"/>
        </w:rPr>
      </w:pPr>
      <w:r w:rsidRPr="008F7754">
        <w:rPr>
          <w:sz w:val="28"/>
          <w:szCs w:val="28"/>
        </w:rPr>
        <w:t>17. Cách mạng tháng Tám năm 1945 diễn ra trong bao lâu? → 2 tuần</w:t>
      </w:r>
    </w:p>
    <w:p w14:paraId="7B531357" w14:textId="77777777" w:rsidR="00F26D0D" w:rsidRPr="008F7754" w:rsidRDefault="00000000">
      <w:pPr>
        <w:rPr>
          <w:sz w:val="28"/>
          <w:szCs w:val="28"/>
        </w:rPr>
      </w:pPr>
      <w:r w:rsidRPr="008F7754">
        <w:rPr>
          <w:sz w:val="28"/>
          <w:szCs w:val="28"/>
        </w:rPr>
        <w:t>18. Ai là người soạn thảo Tuyên ngôn độc lập? → Chủ tịch Hồ Chí Minh</w:t>
      </w:r>
    </w:p>
    <w:p w14:paraId="3D19E8A4" w14:textId="77777777" w:rsidR="00F26D0D" w:rsidRPr="008F7754" w:rsidRDefault="00000000">
      <w:pPr>
        <w:rPr>
          <w:sz w:val="28"/>
          <w:szCs w:val="28"/>
        </w:rPr>
      </w:pPr>
      <w:r w:rsidRPr="008F7754">
        <w:rPr>
          <w:sz w:val="28"/>
          <w:szCs w:val="28"/>
        </w:rPr>
        <w:t>19. Ngày Quốc khánh nước Việt Nam Dân chủ Cộng hòa là ngày nào? → 2/9/1945</w:t>
      </w:r>
    </w:p>
    <w:p w14:paraId="25FEB51F" w14:textId="77777777" w:rsidR="00F26D0D" w:rsidRPr="008F7754" w:rsidRDefault="00000000">
      <w:pPr>
        <w:rPr>
          <w:sz w:val="28"/>
          <w:szCs w:val="28"/>
        </w:rPr>
      </w:pPr>
      <w:r w:rsidRPr="008F7754">
        <w:rPr>
          <w:sz w:val="28"/>
          <w:szCs w:val="28"/>
        </w:rPr>
        <w:t>20. Sự kiện nào đánh dấu sự ra đời nhà nước công nông đầu tiên ở Đông Nam Á? → Cách mạng tháng Tám 1945 thành công</w:t>
      </w:r>
    </w:p>
    <w:p w14:paraId="37771C10" w14:textId="77777777" w:rsidR="00F26D0D" w:rsidRPr="008F7754" w:rsidRDefault="00000000">
      <w:pPr>
        <w:rPr>
          <w:sz w:val="28"/>
          <w:szCs w:val="28"/>
        </w:rPr>
      </w:pPr>
      <w:r w:rsidRPr="008F7754">
        <w:rPr>
          <w:sz w:val="28"/>
          <w:szCs w:val="28"/>
        </w:rPr>
        <w:t>21. Kháng chiến toàn quốc chống Pháp bùng nổ ngày nào? → 19/12/1946</w:t>
      </w:r>
    </w:p>
    <w:p w14:paraId="6F7C5552" w14:textId="77777777" w:rsidR="00F26D0D" w:rsidRPr="008F7754" w:rsidRDefault="00000000">
      <w:pPr>
        <w:rPr>
          <w:sz w:val="28"/>
          <w:szCs w:val="28"/>
        </w:rPr>
      </w:pPr>
      <w:r w:rsidRPr="008F7754">
        <w:rPr>
          <w:sz w:val="28"/>
          <w:szCs w:val="28"/>
        </w:rPr>
        <w:t>22. Chủ tịch Hồ Chí Minh ra lời kêu gọi toàn quốc kháng chiến vào ngày nào? → 20/12/1946</w:t>
      </w:r>
    </w:p>
    <w:p w14:paraId="0FE21DE2" w14:textId="77777777" w:rsidR="00F26D0D" w:rsidRPr="008F7754" w:rsidRDefault="00000000">
      <w:pPr>
        <w:rPr>
          <w:sz w:val="28"/>
          <w:szCs w:val="28"/>
        </w:rPr>
      </w:pPr>
      <w:r w:rsidRPr="008F7754">
        <w:rPr>
          <w:sz w:val="28"/>
          <w:szCs w:val="28"/>
        </w:rPr>
        <w:t>23. Chiến thắng nào là bước ngoặt mở đầu cho cuộc kháng chiến chống Pháp? → Chiến thắng Việt Bắc (Thu – Đông 1947)</w:t>
      </w:r>
    </w:p>
    <w:p w14:paraId="70A11A93" w14:textId="77777777" w:rsidR="00F26D0D" w:rsidRPr="008F7754" w:rsidRDefault="00000000">
      <w:pPr>
        <w:rPr>
          <w:sz w:val="28"/>
          <w:szCs w:val="28"/>
        </w:rPr>
      </w:pPr>
      <w:r w:rsidRPr="008F7754">
        <w:rPr>
          <w:sz w:val="28"/>
          <w:szCs w:val="28"/>
        </w:rPr>
        <w:t>24. Chiến thắng quyết định buộc Pháp phải ký Hiệp định Giơ-ne-vơ? → Chiến thắng Điện Biên Phủ (1954)</w:t>
      </w:r>
    </w:p>
    <w:p w14:paraId="6F85716F" w14:textId="77777777" w:rsidR="00F26D0D" w:rsidRPr="008F7754" w:rsidRDefault="00000000">
      <w:pPr>
        <w:rPr>
          <w:sz w:val="28"/>
          <w:szCs w:val="28"/>
        </w:rPr>
      </w:pPr>
      <w:r w:rsidRPr="008F7754">
        <w:rPr>
          <w:sz w:val="28"/>
          <w:szCs w:val="28"/>
        </w:rPr>
        <w:t>25. Hiệp định Giơ-ne-vơ ký vào năm nào? → 1954</w:t>
      </w:r>
    </w:p>
    <w:p w14:paraId="6D5DAF39" w14:textId="77777777" w:rsidR="00F26D0D" w:rsidRPr="008F7754" w:rsidRDefault="00000000">
      <w:pPr>
        <w:rPr>
          <w:sz w:val="28"/>
          <w:szCs w:val="28"/>
        </w:rPr>
      </w:pPr>
      <w:r w:rsidRPr="008F7754">
        <w:rPr>
          <w:sz w:val="28"/>
          <w:szCs w:val="28"/>
        </w:rPr>
        <w:t>26. Sau Hiệp định Giơ-ne-vơ, đất nước ta bị chia cắt ở vĩ tuyến nào? → 17</w:t>
      </w:r>
    </w:p>
    <w:p w14:paraId="3E18204F" w14:textId="77777777" w:rsidR="00F26D0D" w:rsidRPr="008F7754" w:rsidRDefault="00000000">
      <w:pPr>
        <w:rPr>
          <w:sz w:val="28"/>
          <w:szCs w:val="28"/>
        </w:rPr>
      </w:pPr>
      <w:r w:rsidRPr="008F7754">
        <w:rPr>
          <w:sz w:val="28"/>
          <w:szCs w:val="28"/>
        </w:rPr>
        <w:t>27. Ai là Tổng Tư lệnh Quân đội nhân dân Việt Nam thời kỳ chống Pháp? → Võ Nguyên Giáp</w:t>
      </w:r>
    </w:p>
    <w:p w14:paraId="3E9C4141" w14:textId="77777777" w:rsidR="00F26D0D" w:rsidRPr="008F7754" w:rsidRDefault="00000000">
      <w:pPr>
        <w:rPr>
          <w:sz w:val="28"/>
          <w:szCs w:val="28"/>
        </w:rPr>
      </w:pPr>
      <w:r w:rsidRPr="008F7754">
        <w:rPr>
          <w:sz w:val="28"/>
          <w:szCs w:val="28"/>
        </w:rPr>
        <w:t>28. Phong trào Bình dân học vụ ra đời vào năm nào? → 1945</w:t>
      </w:r>
    </w:p>
    <w:p w14:paraId="0B802A31" w14:textId="77777777" w:rsidR="00F26D0D" w:rsidRPr="008F7754" w:rsidRDefault="00000000">
      <w:pPr>
        <w:rPr>
          <w:sz w:val="28"/>
          <w:szCs w:val="28"/>
        </w:rPr>
      </w:pPr>
      <w:r w:rsidRPr="008F7754">
        <w:rPr>
          <w:sz w:val="28"/>
          <w:szCs w:val="28"/>
        </w:rPr>
        <w:t>29. Hội nghị Trung ương lần thứ 6 (1949) xác định nhiệm vụ nào? → Kháng chiến - Kiến quốc</w:t>
      </w:r>
    </w:p>
    <w:p w14:paraId="4EDF4988" w14:textId="77777777" w:rsidR="00F26D0D" w:rsidRPr="008F7754" w:rsidRDefault="00000000">
      <w:pPr>
        <w:rPr>
          <w:sz w:val="28"/>
          <w:szCs w:val="28"/>
        </w:rPr>
      </w:pPr>
      <w:r w:rsidRPr="008F7754">
        <w:rPr>
          <w:sz w:val="28"/>
          <w:szCs w:val="28"/>
        </w:rPr>
        <w:lastRenderedPageBreak/>
        <w:t>30. Lực lượng nòng cốt trong kháng chiến chống Pháp là gì? → Liên minh công – nông</w:t>
      </w:r>
    </w:p>
    <w:p w14:paraId="6714B4EE" w14:textId="77777777" w:rsidR="00F26D0D" w:rsidRPr="008F7754" w:rsidRDefault="00000000">
      <w:pPr>
        <w:rPr>
          <w:sz w:val="28"/>
          <w:szCs w:val="28"/>
        </w:rPr>
      </w:pPr>
      <w:r w:rsidRPr="008F7754">
        <w:rPr>
          <w:sz w:val="28"/>
          <w:szCs w:val="28"/>
        </w:rPr>
        <w:t>31. Miền Bắc tiến hành cách mạng gì từ 1954–1975? → Cách mạng xã hội chủ nghĩa</w:t>
      </w:r>
    </w:p>
    <w:p w14:paraId="206DF617" w14:textId="77777777" w:rsidR="00F26D0D" w:rsidRPr="008F7754" w:rsidRDefault="00000000">
      <w:pPr>
        <w:rPr>
          <w:sz w:val="28"/>
          <w:szCs w:val="28"/>
        </w:rPr>
      </w:pPr>
      <w:r w:rsidRPr="008F7754">
        <w:rPr>
          <w:sz w:val="28"/>
          <w:szCs w:val="28"/>
        </w:rPr>
        <w:t>32. Miền Nam tiến hành cách mạng gì từ 1954–1975? → Cách mạng dân tộc dân chủ nhân dân</w:t>
      </w:r>
    </w:p>
    <w:p w14:paraId="35868BD9" w14:textId="77777777" w:rsidR="00F26D0D" w:rsidRPr="008F7754" w:rsidRDefault="00000000">
      <w:pPr>
        <w:rPr>
          <w:sz w:val="28"/>
          <w:szCs w:val="28"/>
        </w:rPr>
      </w:pPr>
      <w:r w:rsidRPr="008F7754">
        <w:rPr>
          <w:sz w:val="28"/>
          <w:szCs w:val="28"/>
        </w:rPr>
        <w:t>33. Đường lối kháng chiến chống Mỹ được khẳng định tại Đại hội nào? → Đại hội III (1960)</w:t>
      </w:r>
    </w:p>
    <w:p w14:paraId="05AFE637" w14:textId="77777777" w:rsidR="00F26D0D" w:rsidRPr="008F7754" w:rsidRDefault="00000000">
      <w:pPr>
        <w:rPr>
          <w:sz w:val="28"/>
          <w:szCs w:val="28"/>
        </w:rPr>
      </w:pPr>
      <w:r w:rsidRPr="008F7754">
        <w:rPr>
          <w:sz w:val="28"/>
          <w:szCs w:val="28"/>
        </w:rPr>
        <w:t>34. Mặt trận Dân tộc Giải phóng miền Nam Việt Nam thành lập năm nào? → 1960</w:t>
      </w:r>
    </w:p>
    <w:p w14:paraId="481F926A" w14:textId="77777777" w:rsidR="00F26D0D" w:rsidRPr="008F7754" w:rsidRDefault="00000000">
      <w:pPr>
        <w:rPr>
          <w:sz w:val="28"/>
          <w:szCs w:val="28"/>
        </w:rPr>
      </w:pPr>
      <w:r w:rsidRPr="008F7754">
        <w:rPr>
          <w:sz w:val="28"/>
          <w:szCs w:val="28"/>
        </w:rPr>
        <w:t>35. Chiến thắng nào tạo bước ngoặt trong kháng chiến chống Mỹ? → Tổng tiến công và nổi dậy Tết Mậu Thân 1968</w:t>
      </w:r>
    </w:p>
    <w:p w14:paraId="7E40BC74" w14:textId="77777777" w:rsidR="00F26D0D" w:rsidRPr="008F7754" w:rsidRDefault="00000000">
      <w:pPr>
        <w:rPr>
          <w:sz w:val="28"/>
          <w:szCs w:val="28"/>
        </w:rPr>
      </w:pPr>
      <w:r w:rsidRPr="008F7754">
        <w:rPr>
          <w:sz w:val="28"/>
          <w:szCs w:val="28"/>
        </w:rPr>
        <w:t>36. Chiến dịch nào kết thúc thắng lợi, giải phóng miền Nam? → Chiến dịch Hồ Chí Minh</w:t>
      </w:r>
    </w:p>
    <w:p w14:paraId="148AA714" w14:textId="77777777" w:rsidR="00F26D0D" w:rsidRPr="008F7754" w:rsidRDefault="00000000">
      <w:pPr>
        <w:rPr>
          <w:sz w:val="28"/>
          <w:szCs w:val="28"/>
        </w:rPr>
      </w:pPr>
      <w:r w:rsidRPr="008F7754">
        <w:rPr>
          <w:sz w:val="28"/>
          <w:szCs w:val="28"/>
        </w:rPr>
        <w:t>37. Ngày miền Nam hoàn toàn giải phóng? → 30/4/1975</w:t>
      </w:r>
    </w:p>
    <w:p w14:paraId="26386456" w14:textId="77777777" w:rsidR="00F26D0D" w:rsidRPr="008F7754" w:rsidRDefault="00000000">
      <w:pPr>
        <w:rPr>
          <w:sz w:val="28"/>
          <w:szCs w:val="28"/>
        </w:rPr>
      </w:pPr>
      <w:r w:rsidRPr="008F7754">
        <w:rPr>
          <w:sz w:val="28"/>
          <w:szCs w:val="28"/>
        </w:rPr>
        <w:t>38. Sau năm 1975, nước ta thống nhất với tên gọi gì? → Cộng hòa xã hội chủ nghĩa Việt Nam</w:t>
      </w:r>
    </w:p>
    <w:p w14:paraId="5C6E0850" w14:textId="77777777" w:rsidR="00F26D0D" w:rsidRPr="008F7754" w:rsidRDefault="00000000">
      <w:pPr>
        <w:rPr>
          <w:sz w:val="28"/>
          <w:szCs w:val="28"/>
        </w:rPr>
      </w:pPr>
      <w:r w:rsidRPr="008F7754">
        <w:rPr>
          <w:sz w:val="28"/>
          <w:szCs w:val="28"/>
        </w:rPr>
        <w:t>39. Thời điểm thống nhất về mặt nhà nước? → 2/7/1976</w:t>
      </w:r>
    </w:p>
    <w:p w14:paraId="0441D370" w14:textId="77777777" w:rsidR="00F26D0D" w:rsidRPr="008F7754" w:rsidRDefault="00000000">
      <w:pPr>
        <w:rPr>
          <w:sz w:val="28"/>
          <w:szCs w:val="28"/>
        </w:rPr>
      </w:pPr>
      <w:r w:rsidRPr="008F7754">
        <w:rPr>
          <w:sz w:val="28"/>
          <w:szCs w:val="28"/>
        </w:rPr>
        <w:t>40. Ai giữ chức Tổng Bí thư đầu tiên sau thống nhất? → Lê Duẩn</w:t>
      </w:r>
    </w:p>
    <w:p w14:paraId="6C591227" w14:textId="77777777" w:rsidR="00F26D0D" w:rsidRPr="008F7754" w:rsidRDefault="00000000">
      <w:pPr>
        <w:rPr>
          <w:sz w:val="28"/>
          <w:szCs w:val="28"/>
        </w:rPr>
      </w:pPr>
      <w:r w:rsidRPr="008F7754">
        <w:rPr>
          <w:sz w:val="28"/>
          <w:szCs w:val="28"/>
        </w:rPr>
        <w:t>51. Tên viết tắt của tổ chức Đảng Cộng sản Việt Nam là gì? → ĐCSVN</w:t>
      </w:r>
    </w:p>
    <w:p w14:paraId="301A514A" w14:textId="77777777" w:rsidR="00F26D0D" w:rsidRPr="008F7754" w:rsidRDefault="00000000">
      <w:pPr>
        <w:rPr>
          <w:sz w:val="28"/>
          <w:szCs w:val="28"/>
        </w:rPr>
      </w:pPr>
      <w:r w:rsidRPr="008F7754">
        <w:rPr>
          <w:sz w:val="28"/>
          <w:szCs w:val="28"/>
        </w:rPr>
        <w:t>52. Cơ quan lãnh đạo cao nhất của Đảng là gì? → Đại hội đại biểu toàn quốc</w:t>
      </w:r>
    </w:p>
    <w:p w14:paraId="7CAD45BE" w14:textId="77777777" w:rsidR="00F26D0D" w:rsidRPr="008F7754" w:rsidRDefault="00000000">
      <w:pPr>
        <w:rPr>
          <w:sz w:val="28"/>
          <w:szCs w:val="28"/>
        </w:rPr>
      </w:pPr>
      <w:r w:rsidRPr="008F7754">
        <w:rPr>
          <w:sz w:val="28"/>
          <w:szCs w:val="28"/>
        </w:rPr>
        <w:t>53. Cơ quan lãnh đạo Đảng giữa hai kỳ đại hội? → Ban Chấp hành Trung ương</w:t>
      </w:r>
    </w:p>
    <w:p w14:paraId="1E597D44" w14:textId="77777777" w:rsidR="00F26D0D" w:rsidRPr="008F7754" w:rsidRDefault="00000000">
      <w:pPr>
        <w:rPr>
          <w:sz w:val="28"/>
          <w:szCs w:val="28"/>
        </w:rPr>
      </w:pPr>
      <w:r w:rsidRPr="008F7754">
        <w:rPr>
          <w:sz w:val="28"/>
          <w:szCs w:val="28"/>
        </w:rPr>
        <w:t>54. Cơ quan lãnh đạo thường trực của Trung ương Đảng? → Bộ Chính trị</w:t>
      </w:r>
    </w:p>
    <w:p w14:paraId="6A275B43" w14:textId="77777777" w:rsidR="00F26D0D" w:rsidRPr="008F7754" w:rsidRDefault="00000000">
      <w:pPr>
        <w:rPr>
          <w:sz w:val="28"/>
          <w:szCs w:val="28"/>
        </w:rPr>
      </w:pPr>
      <w:r w:rsidRPr="008F7754">
        <w:rPr>
          <w:sz w:val="28"/>
          <w:szCs w:val="28"/>
        </w:rPr>
        <w:lastRenderedPageBreak/>
        <w:t>55. Cơ quan kiểm tra, giám sát trong Đảng là gì? → Ủy ban Kiểm tra Trung ương</w:t>
      </w:r>
    </w:p>
    <w:p w14:paraId="02E51713" w14:textId="77777777" w:rsidR="00F26D0D" w:rsidRPr="008F7754" w:rsidRDefault="00000000">
      <w:pPr>
        <w:rPr>
          <w:sz w:val="28"/>
          <w:szCs w:val="28"/>
        </w:rPr>
      </w:pPr>
      <w:r w:rsidRPr="008F7754">
        <w:rPr>
          <w:sz w:val="28"/>
          <w:szCs w:val="28"/>
        </w:rPr>
        <w:t>56. Cơ quan báo chí trung ương của Đảng là gì? → Báo Nhân Dân</w:t>
      </w:r>
    </w:p>
    <w:p w14:paraId="29B2DF70" w14:textId="77777777" w:rsidR="00F26D0D" w:rsidRPr="008F7754" w:rsidRDefault="00000000">
      <w:pPr>
        <w:rPr>
          <w:sz w:val="28"/>
          <w:szCs w:val="28"/>
        </w:rPr>
      </w:pPr>
      <w:r w:rsidRPr="008F7754">
        <w:rPr>
          <w:sz w:val="28"/>
          <w:szCs w:val="28"/>
        </w:rPr>
        <w:t>57. Tạp chí lý luận chính trị của Đảng là gì? → Tạp chí Cộng sản</w:t>
      </w:r>
    </w:p>
    <w:p w14:paraId="4E32939F" w14:textId="77777777" w:rsidR="00F26D0D" w:rsidRPr="008F7754" w:rsidRDefault="00000000">
      <w:pPr>
        <w:rPr>
          <w:sz w:val="28"/>
          <w:szCs w:val="28"/>
        </w:rPr>
      </w:pPr>
      <w:r w:rsidRPr="008F7754">
        <w:rPr>
          <w:sz w:val="28"/>
          <w:szCs w:val="28"/>
        </w:rPr>
        <w:t>58. Tổ chức cơ sở Đảng là gì? → Chi bộ, Đảng bộ cơ sở</w:t>
      </w:r>
    </w:p>
    <w:p w14:paraId="055613A1" w14:textId="77777777" w:rsidR="00F26D0D" w:rsidRPr="008F7754" w:rsidRDefault="00000000">
      <w:pPr>
        <w:rPr>
          <w:sz w:val="28"/>
          <w:szCs w:val="28"/>
        </w:rPr>
      </w:pPr>
      <w:r w:rsidRPr="008F7754">
        <w:rPr>
          <w:sz w:val="28"/>
          <w:szCs w:val="28"/>
        </w:rPr>
        <w:t>59. Mục tiêu “Dân giàu, nước mạnh, dân chủ, công bằng, văn minh” được nêu ở đại hội nào? → Đại hội X</w:t>
      </w:r>
    </w:p>
    <w:p w14:paraId="523BCB4C" w14:textId="77777777" w:rsidR="00F26D0D" w:rsidRPr="008F7754" w:rsidRDefault="00000000">
      <w:pPr>
        <w:rPr>
          <w:sz w:val="28"/>
          <w:szCs w:val="28"/>
        </w:rPr>
      </w:pPr>
      <w:r w:rsidRPr="008F7754">
        <w:rPr>
          <w:sz w:val="28"/>
          <w:szCs w:val="28"/>
        </w:rPr>
        <w:t>60. Tư tưởng Hồ Chí Minh là sự kết tinh giữa chủ nghĩa Mác – Lênin và? → Truyền thống dân tộc và tinh hoa nhân loại</w:t>
      </w:r>
    </w:p>
    <w:p w14:paraId="5AF30B35" w14:textId="162191A5" w:rsidR="00F26D0D" w:rsidRPr="008F7754" w:rsidRDefault="00000000">
      <w:pPr>
        <w:rPr>
          <w:sz w:val="28"/>
          <w:szCs w:val="28"/>
          <w:lang w:val="vi-VN"/>
        </w:rPr>
      </w:pPr>
      <w:r w:rsidRPr="008F7754">
        <w:rPr>
          <w:sz w:val="28"/>
          <w:szCs w:val="28"/>
        </w:rPr>
        <w:t xml:space="preserve">61. Tổng Bí thư Đảng Cộng sản Việt Nam hiện nay (2025)? → </w:t>
      </w:r>
      <w:proofErr w:type="spellStart"/>
      <w:r w:rsidR="00FA41CA" w:rsidRPr="008F7754">
        <w:rPr>
          <w:sz w:val="28"/>
          <w:szCs w:val="28"/>
        </w:rPr>
        <w:t>Tô</w:t>
      </w:r>
      <w:proofErr w:type="spellEnd"/>
      <w:r w:rsidR="00FA41CA" w:rsidRPr="008F7754">
        <w:rPr>
          <w:sz w:val="28"/>
          <w:szCs w:val="28"/>
          <w:lang w:val="vi-VN"/>
        </w:rPr>
        <w:t xml:space="preserve"> Lâm</w:t>
      </w:r>
    </w:p>
    <w:p w14:paraId="3901DFF9" w14:textId="77777777" w:rsidR="00F26D0D" w:rsidRPr="008F7754" w:rsidRDefault="00000000">
      <w:pPr>
        <w:rPr>
          <w:sz w:val="28"/>
          <w:szCs w:val="28"/>
        </w:rPr>
      </w:pPr>
      <w:r w:rsidRPr="008F7754">
        <w:rPr>
          <w:sz w:val="28"/>
          <w:szCs w:val="28"/>
        </w:rPr>
        <w:t xml:space="preserve">62. </w:t>
      </w:r>
      <w:proofErr w:type="spellStart"/>
      <w:r w:rsidRPr="008F7754">
        <w:rPr>
          <w:sz w:val="28"/>
          <w:szCs w:val="28"/>
        </w:rPr>
        <w:t>Đại</w:t>
      </w:r>
      <w:proofErr w:type="spellEnd"/>
      <w:r w:rsidRPr="008F7754">
        <w:rPr>
          <w:sz w:val="28"/>
          <w:szCs w:val="28"/>
        </w:rPr>
        <w:t xml:space="preserve"> </w:t>
      </w:r>
      <w:proofErr w:type="spellStart"/>
      <w:r w:rsidRPr="008F7754">
        <w:rPr>
          <w:sz w:val="28"/>
          <w:szCs w:val="28"/>
        </w:rPr>
        <w:t>hội</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toàn</w:t>
      </w:r>
      <w:proofErr w:type="spellEnd"/>
      <w:r w:rsidRPr="008F7754">
        <w:rPr>
          <w:sz w:val="28"/>
          <w:szCs w:val="28"/>
        </w:rPr>
        <w:t xml:space="preserve"> quốc lần thứ XIII diễn ra vào năm nào? → 2021</w:t>
      </w:r>
    </w:p>
    <w:p w14:paraId="17FA26A1" w14:textId="77777777" w:rsidR="00F26D0D" w:rsidRPr="008F7754" w:rsidRDefault="00000000">
      <w:pPr>
        <w:rPr>
          <w:sz w:val="28"/>
          <w:szCs w:val="28"/>
        </w:rPr>
      </w:pPr>
      <w:r w:rsidRPr="008F7754">
        <w:rPr>
          <w:sz w:val="28"/>
          <w:szCs w:val="28"/>
        </w:rPr>
        <w:t>63. Đổi mới được Đảng ta xác định là gì? → Một yêu cầu tất yếu, khách quan</w:t>
      </w:r>
    </w:p>
    <w:p w14:paraId="72A8B9CA" w14:textId="77777777" w:rsidR="00F26D0D" w:rsidRPr="008F7754" w:rsidRDefault="00000000">
      <w:pPr>
        <w:rPr>
          <w:sz w:val="28"/>
          <w:szCs w:val="28"/>
        </w:rPr>
      </w:pPr>
      <w:r w:rsidRPr="008F7754">
        <w:rPr>
          <w:sz w:val="28"/>
          <w:szCs w:val="28"/>
        </w:rPr>
        <w:t>64. Mục tiêu cao nhất của công cuộc đổi mới là gì? → Vì con người, phát triển bền vững</w:t>
      </w:r>
    </w:p>
    <w:p w14:paraId="4DEC6947" w14:textId="77777777" w:rsidR="00F26D0D" w:rsidRPr="008F7754" w:rsidRDefault="00000000">
      <w:pPr>
        <w:rPr>
          <w:sz w:val="28"/>
          <w:szCs w:val="28"/>
        </w:rPr>
      </w:pPr>
      <w:r w:rsidRPr="008F7754">
        <w:rPr>
          <w:sz w:val="28"/>
          <w:szCs w:val="28"/>
        </w:rPr>
        <w:t>65. Lực lượng nòng cốt trong hệ thống chính trị Việt Nam là? → Đảng Cộng sản Việt Nam</w:t>
      </w:r>
    </w:p>
    <w:p w14:paraId="018F9C0B" w14:textId="77777777" w:rsidR="00F26D0D" w:rsidRPr="008F7754" w:rsidRDefault="00000000">
      <w:pPr>
        <w:rPr>
          <w:sz w:val="28"/>
          <w:szCs w:val="28"/>
        </w:rPr>
      </w:pPr>
      <w:r w:rsidRPr="008F7754">
        <w:rPr>
          <w:sz w:val="28"/>
          <w:szCs w:val="28"/>
        </w:rPr>
        <w:t>66. Vai trò của nhân dân trong sự nghiệp cách mạng là gì? → Là chủ thể và động lực cách mạng</w:t>
      </w:r>
    </w:p>
    <w:p w14:paraId="7D61FDE7" w14:textId="77777777" w:rsidR="00F26D0D" w:rsidRPr="008F7754" w:rsidRDefault="00000000">
      <w:pPr>
        <w:rPr>
          <w:sz w:val="28"/>
          <w:szCs w:val="28"/>
        </w:rPr>
      </w:pPr>
      <w:r w:rsidRPr="008F7754">
        <w:rPr>
          <w:sz w:val="28"/>
          <w:szCs w:val="28"/>
        </w:rPr>
        <w:t>67. Đại hội nào xác định rõ xây dựng Nhà nước pháp quyền XHCN? → Đại hội VII</w:t>
      </w:r>
    </w:p>
    <w:p w14:paraId="335671B1" w14:textId="77777777" w:rsidR="00F26D0D" w:rsidRPr="008F7754" w:rsidRDefault="00000000">
      <w:pPr>
        <w:rPr>
          <w:sz w:val="28"/>
          <w:szCs w:val="28"/>
        </w:rPr>
      </w:pPr>
      <w:r w:rsidRPr="008F7754">
        <w:rPr>
          <w:sz w:val="28"/>
          <w:szCs w:val="28"/>
        </w:rPr>
        <w:t>68. Công cuộc công nghiệp hóa, hiện đại hóa bắt đầu từ đại hội nào? → Đại hội VII</w:t>
      </w:r>
    </w:p>
    <w:p w14:paraId="1654728A" w14:textId="77777777" w:rsidR="00F26D0D" w:rsidRPr="008F7754" w:rsidRDefault="00000000">
      <w:pPr>
        <w:rPr>
          <w:sz w:val="28"/>
          <w:szCs w:val="28"/>
        </w:rPr>
      </w:pPr>
      <w:r w:rsidRPr="008F7754">
        <w:rPr>
          <w:sz w:val="28"/>
          <w:szCs w:val="28"/>
        </w:rPr>
        <w:t>69. Vai trò của Đảng trong công cuộc đổi mới là gì? → Lãnh đạo toàn diện</w:t>
      </w:r>
    </w:p>
    <w:p w14:paraId="40BAC670" w14:textId="77777777" w:rsidR="00F26D0D" w:rsidRPr="008F7754" w:rsidRDefault="00000000">
      <w:pPr>
        <w:rPr>
          <w:sz w:val="28"/>
          <w:szCs w:val="28"/>
        </w:rPr>
      </w:pPr>
      <w:r w:rsidRPr="008F7754">
        <w:rPr>
          <w:sz w:val="28"/>
          <w:szCs w:val="28"/>
        </w:rPr>
        <w:lastRenderedPageBreak/>
        <w:t>70. Quốc hội nước Cộng hòa xã hội chủ nghĩa Việt Nam là cơ quan gì? → Cơ quan quyền lực nhà nước cao nhất</w:t>
      </w:r>
    </w:p>
    <w:p w14:paraId="585B9A44" w14:textId="77777777" w:rsidR="00F26D0D" w:rsidRPr="008F7754" w:rsidRDefault="00000000">
      <w:pPr>
        <w:rPr>
          <w:sz w:val="28"/>
          <w:szCs w:val="28"/>
        </w:rPr>
      </w:pPr>
      <w:r w:rsidRPr="008F7754">
        <w:rPr>
          <w:sz w:val="28"/>
          <w:szCs w:val="28"/>
        </w:rPr>
        <w:t>71. Chức năng lãnh đạo của Đảng thể hiện thông qua gì? → Cương lĩnh, đường lối, chính sách</w:t>
      </w:r>
    </w:p>
    <w:p w14:paraId="4D3A0BE7" w14:textId="77777777" w:rsidR="00F26D0D" w:rsidRPr="008F7754" w:rsidRDefault="00000000">
      <w:pPr>
        <w:rPr>
          <w:sz w:val="28"/>
          <w:szCs w:val="28"/>
        </w:rPr>
      </w:pPr>
      <w:r w:rsidRPr="008F7754">
        <w:rPr>
          <w:sz w:val="28"/>
          <w:szCs w:val="28"/>
        </w:rPr>
        <w:t>72. Nguyên tắc tổ chức cơ bản của Đảng là gì? → Tập trung dân chủ</w:t>
      </w:r>
    </w:p>
    <w:p w14:paraId="46E777A8" w14:textId="77777777" w:rsidR="00F26D0D" w:rsidRPr="008F7754" w:rsidRDefault="00000000">
      <w:pPr>
        <w:rPr>
          <w:sz w:val="28"/>
          <w:szCs w:val="28"/>
        </w:rPr>
      </w:pPr>
      <w:r w:rsidRPr="008F7754">
        <w:rPr>
          <w:sz w:val="28"/>
          <w:szCs w:val="28"/>
        </w:rPr>
        <w:t>73. Nguyên lý hoạt động của tổ chức Đảng là gì? → Tập thể lãnh đạo, cá nhân phụ trách</w:t>
      </w:r>
    </w:p>
    <w:p w14:paraId="38E64099" w14:textId="77777777" w:rsidR="00F26D0D" w:rsidRPr="008F7754" w:rsidRDefault="00000000">
      <w:pPr>
        <w:rPr>
          <w:sz w:val="28"/>
          <w:szCs w:val="28"/>
        </w:rPr>
      </w:pPr>
      <w:r w:rsidRPr="008F7754">
        <w:rPr>
          <w:sz w:val="28"/>
          <w:szCs w:val="28"/>
        </w:rPr>
        <w:t>74. Vai trò của Cương lĩnh chính trị là gì? → Kim chỉ nam cho hành động của Đảng</w:t>
      </w:r>
    </w:p>
    <w:p w14:paraId="7448FBE1" w14:textId="77777777" w:rsidR="00F26D0D" w:rsidRPr="008F7754" w:rsidRDefault="00000000">
      <w:pPr>
        <w:rPr>
          <w:sz w:val="28"/>
          <w:szCs w:val="28"/>
        </w:rPr>
      </w:pPr>
      <w:r w:rsidRPr="008F7754">
        <w:rPr>
          <w:sz w:val="28"/>
          <w:szCs w:val="28"/>
        </w:rPr>
        <w:t>75. Tổ chức nào giữ vai trò hạt nhân chính trị ở cơ sở? → Chi bộ Đảng</w:t>
      </w:r>
    </w:p>
    <w:p w14:paraId="2EF3DFD3" w14:textId="77777777" w:rsidR="00F26D0D" w:rsidRPr="008F7754" w:rsidRDefault="00000000">
      <w:pPr>
        <w:rPr>
          <w:sz w:val="28"/>
          <w:szCs w:val="28"/>
        </w:rPr>
      </w:pPr>
      <w:r w:rsidRPr="008F7754">
        <w:rPr>
          <w:sz w:val="28"/>
          <w:szCs w:val="28"/>
        </w:rPr>
        <w:t>76. Người đảng viên phải luôn giữ mối liên hệ chặt chẽ với ai? → Nhân dân</w:t>
      </w:r>
    </w:p>
    <w:p w14:paraId="5CDE6982" w14:textId="77777777" w:rsidR="00F26D0D" w:rsidRPr="008F7754" w:rsidRDefault="00000000">
      <w:pPr>
        <w:rPr>
          <w:sz w:val="28"/>
          <w:szCs w:val="28"/>
        </w:rPr>
      </w:pPr>
      <w:r w:rsidRPr="008F7754">
        <w:rPr>
          <w:sz w:val="28"/>
          <w:szCs w:val="28"/>
        </w:rPr>
        <w:t>77. Người đảng viên phải nêu cao điều gì? → Tinh thần tự phê bình và phê bình</w:t>
      </w:r>
    </w:p>
    <w:p w14:paraId="5B82817B" w14:textId="77777777" w:rsidR="00F26D0D" w:rsidRPr="008F7754" w:rsidRDefault="00000000">
      <w:pPr>
        <w:rPr>
          <w:sz w:val="28"/>
          <w:szCs w:val="28"/>
        </w:rPr>
      </w:pPr>
      <w:r w:rsidRPr="008F7754">
        <w:rPr>
          <w:sz w:val="28"/>
          <w:szCs w:val="28"/>
        </w:rPr>
        <w:t>78. Đảng viên vi phạm kỷ luật sẽ bị xử lý như thế nào? → Theo Điều lệ Đảng</w:t>
      </w:r>
    </w:p>
    <w:p w14:paraId="38AE430C" w14:textId="77777777" w:rsidR="00F26D0D" w:rsidRPr="008F7754" w:rsidRDefault="00000000">
      <w:pPr>
        <w:rPr>
          <w:sz w:val="28"/>
          <w:szCs w:val="28"/>
        </w:rPr>
      </w:pPr>
      <w:r w:rsidRPr="008F7754">
        <w:rPr>
          <w:sz w:val="28"/>
          <w:szCs w:val="28"/>
        </w:rPr>
        <w:t>79. Đảng viên được kết nạp khi đủ bao nhiêu tuổi? → Từ 18 tuổi trở lên</w:t>
      </w:r>
    </w:p>
    <w:p w14:paraId="104EE466" w14:textId="77777777" w:rsidR="00F26D0D" w:rsidRPr="008F7754" w:rsidRDefault="00000000">
      <w:pPr>
        <w:rPr>
          <w:sz w:val="28"/>
          <w:szCs w:val="28"/>
        </w:rPr>
      </w:pPr>
      <w:r w:rsidRPr="008F7754">
        <w:rPr>
          <w:sz w:val="28"/>
          <w:szCs w:val="28"/>
        </w:rPr>
        <w:t>80. Cơ quan nào của Đảng xét kỷ luật Trung ương? → Ủy ban Kiểm tra Trung ương</w:t>
      </w:r>
    </w:p>
    <w:p w14:paraId="3D9CEA02" w14:textId="77777777" w:rsidR="00F26D0D" w:rsidRPr="008F7754" w:rsidRDefault="00000000">
      <w:pPr>
        <w:rPr>
          <w:sz w:val="28"/>
          <w:szCs w:val="28"/>
        </w:rPr>
      </w:pPr>
      <w:r w:rsidRPr="008F7754">
        <w:rPr>
          <w:sz w:val="28"/>
          <w:szCs w:val="28"/>
        </w:rPr>
        <w:t>81. Việt Nam gia nhập Liên hợp quốc vào năm nào? → 1977</w:t>
      </w:r>
    </w:p>
    <w:p w14:paraId="47CA171B" w14:textId="77777777" w:rsidR="00F26D0D" w:rsidRPr="008F7754" w:rsidRDefault="00000000">
      <w:pPr>
        <w:rPr>
          <w:sz w:val="28"/>
          <w:szCs w:val="28"/>
        </w:rPr>
      </w:pPr>
      <w:r w:rsidRPr="008F7754">
        <w:rPr>
          <w:sz w:val="28"/>
          <w:szCs w:val="28"/>
        </w:rPr>
        <w:t>82. Việt Nam là ủy viên không thường trực HĐBA LHQ lần thứ hai vào năm nào? → 2020</w:t>
      </w:r>
    </w:p>
    <w:p w14:paraId="2EE5527B" w14:textId="77777777" w:rsidR="00F26D0D" w:rsidRPr="008F7754" w:rsidRDefault="00000000">
      <w:pPr>
        <w:rPr>
          <w:sz w:val="28"/>
          <w:szCs w:val="28"/>
        </w:rPr>
      </w:pPr>
      <w:r w:rsidRPr="008F7754">
        <w:rPr>
          <w:sz w:val="28"/>
          <w:szCs w:val="28"/>
        </w:rPr>
        <w:t>83. Đại hội nào đề cao yếu tố “phát triển nhanh và bền vững”? → Đại hội XI</w:t>
      </w:r>
    </w:p>
    <w:p w14:paraId="2E9A1333" w14:textId="77777777" w:rsidR="00F26D0D" w:rsidRPr="008F7754" w:rsidRDefault="00000000">
      <w:pPr>
        <w:rPr>
          <w:sz w:val="28"/>
          <w:szCs w:val="28"/>
        </w:rPr>
      </w:pPr>
      <w:r w:rsidRPr="008F7754">
        <w:rPr>
          <w:sz w:val="28"/>
          <w:szCs w:val="28"/>
        </w:rPr>
        <w:t>84. Khẩu hiệu hành động của Đại hội XIII là gì? → Khơi dậy khát vọng phát triển đất nước phồn vinh, hạnh phúc</w:t>
      </w:r>
    </w:p>
    <w:p w14:paraId="67DF4F2F" w14:textId="77777777" w:rsidR="00F26D0D" w:rsidRPr="008F7754" w:rsidRDefault="00000000">
      <w:pPr>
        <w:rPr>
          <w:sz w:val="28"/>
          <w:szCs w:val="28"/>
        </w:rPr>
      </w:pPr>
      <w:r w:rsidRPr="008F7754">
        <w:rPr>
          <w:sz w:val="28"/>
          <w:szCs w:val="28"/>
        </w:rPr>
        <w:lastRenderedPageBreak/>
        <w:t>85. Đảng ta xác định bao nhiêu nhiệm vụ trọng tâm tại Đại hội XIII? → 3 nhiệm vụ trọng tâm</w:t>
      </w:r>
    </w:p>
    <w:p w14:paraId="7CEDBF19" w14:textId="77777777" w:rsidR="00F26D0D" w:rsidRPr="008F7754" w:rsidRDefault="00000000">
      <w:pPr>
        <w:rPr>
          <w:sz w:val="28"/>
          <w:szCs w:val="28"/>
        </w:rPr>
      </w:pPr>
      <w:r w:rsidRPr="008F7754">
        <w:rPr>
          <w:sz w:val="28"/>
          <w:szCs w:val="28"/>
        </w:rPr>
        <w:t>86. Văn kiện Đại hội XIII xác định bao nhiêu trụ cột phát triển? → 3 trụ cột: kinh tế - xã hội - môi trường</w:t>
      </w:r>
    </w:p>
    <w:p w14:paraId="47C91A0B" w14:textId="77777777" w:rsidR="00F26D0D" w:rsidRPr="008F7754" w:rsidRDefault="00000000">
      <w:pPr>
        <w:rPr>
          <w:sz w:val="28"/>
          <w:szCs w:val="28"/>
        </w:rPr>
      </w:pPr>
      <w:r w:rsidRPr="008F7754">
        <w:rPr>
          <w:sz w:val="28"/>
          <w:szCs w:val="28"/>
        </w:rPr>
        <w:t>87. Một trong những phương châm chỉ đạo đổi mới là gì? → Nhìn thẳng vào sự thật, đánh giá đúng sự thật</w:t>
      </w:r>
    </w:p>
    <w:p w14:paraId="08F8EA7F" w14:textId="77777777" w:rsidR="00F26D0D" w:rsidRPr="008F7754" w:rsidRDefault="00000000">
      <w:pPr>
        <w:rPr>
          <w:sz w:val="28"/>
          <w:szCs w:val="28"/>
        </w:rPr>
      </w:pPr>
      <w:r w:rsidRPr="008F7754">
        <w:rPr>
          <w:sz w:val="28"/>
          <w:szCs w:val="28"/>
        </w:rPr>
        <w:t>88. Vị trí chiến lược của Việt Nam trong khu vực là? → Cửa ngõ Đông Nam Á ra Thái Bình Dương</w:t>
      </w:r>
    </w:p>
    <w:p w14:paraId="5048BD16" w14:textId="77777777" w:rsidR="00F26D0D" w:rsidRPr="008F7754" w:rsidRDefault="00000000">
      <w:pPr>
        <w:rPr>
          <w:sz w:val="28"/>
          <w:szCs w:val="28"/>
        </w:rPr>
      </w:pPr>
      <w:r w:rsidRPr="008F7754">
        <w:rPr>
          <w:sz w:val="28"/>
          <w:szCs w:val="28"/>
        </w:rPr>
        <w:t>89. Mục tiêu phát triển đến năm 2030 là gì? → Trở thành nước đang phát triển có công nghiệp hiện đại, thu nhập trung bình cao</w:t>
      </w:r>
    </w:p>
    <w:p w14:paraId="118AE29E" w14:textId="77777777" w:rsidR="00F26D0D" w:rsidRPr="008F7754" w:rsidRDefault="00000000">
      <w:pPr>
        <w:rPr>
          <w:sz w:val="28"/>
          <w:szCs w:val="28"/>
        </w:rPr>
      </w:pPr>
      <w:r w:rsidRPr="008F7754">
        <w:rPr>
          <w:sz w:val="28"/>
          <w:szCs w:val="28"/>
        </w:rPr>
        <w:t>90. Tầm nhìn đến năm 2045 là gì? → Trở thành nước phát triển, thu nhập cao</w:t>
      </w:r>
    </w:p>
    <w:p w14:paraId="182470E9" w14:textId="77777777" w:rsidR="00F26D0D" w:rsidRDefault="00000000">
      <w:pPr>
        <w:rPr>
          <w:sz w:val="28"/>
          <w:szCs w:val="28"/>
          <w:lang w:val="vi-VN"/>
        </w:rPr>
      </w:pPr>
      <w:r w:rsidRPr="008F7754">
        <w:rPr>
          <w:sz w:val="28"/>
          <w:szCs w:val="28"/>
        </w:rPr>
        <w:t xml:space="preserve">91. Cơ quan cao nhất của Đảng giữa hai kỳ đại hội là gì? → Ban </w:t>
      </w:r>
      <w:proofErr w:type="spellStart"/>
      <w:r w:rsidRPr="008F7754">
        <w:rPr>
          <w:sz w:val="28"/>
          <w:szCs w:val="28"/>
        </w:rPr>
        <w:t>Chấp</w:t>
      </w:r>
      <w:proofErr w:type="spellEnd"/>
      <w:r w:rsidRPr="008F7754">
        <w:rPr>
          <w:sz w:val="28"/>
          <w:szCs w:val="28"/>
        </w:rPr>
        <w:t xml:space="preserve"> </w:t>
      </w:r>
      <w:proofErr w:type="spellStart"/>
      <w:r w:rsidRPr="008F7754">
        <w:rPr>
          <w:sz w:val="28"/>
          <w:szCs w:val="28"/>
        </w:rPr>
        <w:t>hành</w:t>
      </w:r>
      <w:proofErr w:type="spellEnd"/>
      <w:r w:rsidRPr="008F7754">
        <w:rPr>
          <w:sz w:val="28"/>
          <w:szCs w:val="28"/>
        </w:rPr>
        <w:t xml:space="preserve"> Trung </w:t>
      </w:r>
      <w:proofErr w:type="spellStart"/>
      <w:r w:rsidRPr="008F7754">
        <w:rPr>
          <w:sz w:val="28"/>
          <w:szCs w:val="28"/>
        </w:rPr>
        <w:t>ương</w:t>
      </w:r>
      <w:proofErr w:type="spellEnd"/>
    </w:p>
    <w:p w14:paraId="237A75D5" w14:textId="086A025B" w:rsidR="008F7754" w:rsidRDefault="008F7754">
      <w:pPr>
        <w:rPr>
          <w:sz w:val="28"/>
          <w:szCs w:val="28"/>
          <w:lang w:val="vi-VN"/>
        </w:rPr>
      </w:pPr>
      <w:r>
        <w:rPr>
          <w:sz w:val="28"/>
          <w:szCs w:val="28"/>
          <w:lang w:val="vi-VN"/>
        </w:rPr>
        <w:t>92.</w:t>
      </w:r>
    </w:p>
    <w:p w14:paraId="2C321A22" w14:textId="77777777" w:rsidR="008F7754" w:rsidRDefault="008F7754">
      <w:pPr>
        <w:rPr>
          <w:sz w:val="28"/>
          <w:szCs w:val="28"/>
          <w:lang w:val="vi-VN"/>
        </w:rPr>
      </w:pPr>
    </w:p>
    <w:p w14:paraId="2D5BC806" w14:textId="3701E155" w:rsidR="008F7754" w:rsidRPr="00196B74" w:rsidRDefault="008F7754" w:rsidP="008F7754">
      <w:pPr>
        <w:jc w:val="center"/>
        <w:rPr>
          <w:b/>
          <w:bCs/>
          <w:color w:val="EE0000"/>
          <w:sz w:val="36"/>
          <w:szCs w:val="36"/>
          <w:lang w:val="vi-VN"/>
        </w:rPr>
      </w:pPr>
      <w:r w:rsidRPr="00196B74">
        <w:rPr>
          <w:b/>
          <w:bCs/>
          <w:color w:val="EE0000"/>
          <w:sz w:val="36"/>
          <w:szCs w:val="36"/>
          <w:lang w:val="vi-VN"/>
        </w:rPr>
        <w:t>Lịch sử ngành công an nhân dân</w:t>
      </w:r>
    </w:p>
    <w:p w14:paraId="300287F2" w14:textId="77777777" w:rsidR="008F7754" w:rsidRPr="008F7754" w:rsidRDefault="008F7754" w:rsidP="008F7754">
      <w:pPr>
        <w:rPr>
          <w:sz w:val="28"/>
          <w:szCs w:val="28"/>
        </w:rPr>
      </w:pPr>
      <w:r w:rsidRPr="008F7754">
        <w:rPr>
          <w:sz w:val="28"/>
          <w:szCs w:val="28"/>
        </w:rPr>
        <w:t xml:space="preserve">1. Lực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Việt Nam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lập</w:t>
      </w:r>
      <w:proofErr w:type="spellEnd"/>
      <w:r w:rsidRPr="008F7754">
        <w:rPr>
          <w:sz w:val="28"/>
          <w:szCs w:val="28"/>
        </w:rPr>
        <w:t xml:space="preserve"> </w:t>
      </w:r>
      <w:proofErr w:type="spellStart"/>
      <w:r w:rsidRPr="008F7754">
        <w:rPr>
          <w:sz w:val="28"/>
          <w:szCs w:val="28"/>
        </w:rPr>
        <w:t>vào</w:t>
      </w:r>
      <w:proofErr w:type="spellEnd"/>
      <w:r w:rsidRPr="008F7754">
        <w:rPr>
          <w:sz w:val="28"/>
          <w:szCs w:val="28"/>
        </w:rPr>
        <w:t xml:space="preserve"> </w:t>
      </w:r>
      <w:proofErr w:type="spellStart"/>
      <w:r w:rsidRPr="008F7754">
        <w:rPr>
          <w:sz w:val="28"/>
          <w:szCs w:val="28"/>
        </w:rPr>
        <w:t>ngày</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19/8/1945</w:t>
      </w:r>
    </w:p>
    <w:p w14:paraId="6C262D8C" w14:textId="77777777" w:rsidR="008F7754" w:rsidRPr="008F7754" w:rsidRDefault="008F7754" w:rsidP="008F7754">
      <w:pPr>
        <w:rPr>
          <w:sz w:val="28"/>
          <w:szCs w:val="28"/>
        </w:rPr>
      </w:pPr>
      <w:r w:rsidRPr="008F7754">
        <w:rPr>
          <w:sz w:val="28"/>
          <w:szCs w:val="28"/>
        </w:rPr>
        <w:t xml:space="preserve">2. </w:t>
      </w:r>
      <w:proofErr w:type="spellStart"/>
      <w:r w:rsidRPr="008F7754">
        <w:rPr>
          <w:sz w:val="28"/>
          <w:szCs w:val="28"/>
        </w:rPr>
        <w:t>Ngày</w:t>
      </w:r>
      <w:proofErr w:type="spellEnd"/>
      <w:r w:rsidRPr="008F7754">
        <w:rPr>
          <w:sz w:val="28"/>
          <w:szCs w:val="28"/>
        </w:rPr>
        <w:t xml:space="preserve"> </w:t>
      </w:r>
      <w:proofErr w:type="spellStart"/>
      <w:r w:rsidRPr="008F7754">
        <w:rPr>
          <w:sz w:val="28"/>
          <w:szCs w:val="28"/>
        </w:rPr>
        <w:t>truyền</w:t>
      </w:r>
      <w:proofErr w:type="spellEnd"/>
      <w:r w:rsidRPr="008F7754">
        <w:rPr>
          <w:sz w:val="28"/>
          <w:szCs w:val="28"/>
        </w:rPr>
        <w:t xml:space="preserve"> </w:t>
      </w:r>
      <w:proofErr w:type="spellStart"/>
      <w:r w:rsidRPr="008F7754">
        <w:rPr>
          <w:sz w:val="28"/>
          <w:szCs w:val="28"/>
        </w:rPr>
        <w:t>thống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Việt Nam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ngày</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19/8 </w:t>
      </w:r>
      <w:proofErr w:type="spellStart"/>
      <w:r w:rsidRPr="008F7754">
        <w:rPr>
          <w:sz w:val="28"/>
          <w:szCs w:val="28"/>
        </w:rPr>
        <w:t>hằng</w:t>
      </w:r>
      <w:proofErr w:type="spellEnd"/>
      <w:r w:rsidRPr="008F7754">
        <w:rPr>
          <w:sz w:val="28"/>
          <w:szCs w:val="28"/>
        </w:rPr>
        <w:t xml:space="preserve"> </w:t>
      </w:r>
      <w:proofErr w:type="spellStart"/>
      <w:r w:rsidRPr="008F7754">
        <w:rPr>
          <w:sz w:val="28"/>
          <w:szCs w:val="28"/>
        </w:rPr>
        <w:t>năm</w:t>
      </w:r>
      <w:proofErr w:type="spellEnd"/>
    </w:p>
    <w:p w14:paraId="0FAE3D83" w14:textId="77777777" w:rsidR="008F7754" w:rsidRPr="008F7754" w:rsidRDefault="008F7754" w:rsidP="008F7754">
      <w:pPr>
        <w:rPr>
          <w:sz w:val="28"/>
          <w:szCs w:val="28"/>
        </w:rPr>
      </w:pPr>
      <w:r w:rsidRPr="008F7754">
        <w:rPr>
          <w:sz w:val="28"/>
          <w:szCs w:val="28"/>
        </w:rPr>
        <w:t xml:space="preserve">3. </w:t>
      </w:r>
      <w:proofErr w:type="spellStart"/>
      <w:r w:rsidRPr="008F7754">
        <w:rPr>
          <w:sz w:val="28"/>
          <w:szCs w:val="28"/>
        </w:rPr>
        <w:t>Tên</w:t>
      </w:r>
      <w:proofErr w:type="spellEnd"/>
      <w:r w:rsidRPr="008F7754">
        <w:rPr>
          <w:sz w:val="28"/>
          <w:szCs w:val="28"/>
        </w:rPr>
        <w:t xml:space="preserve"> </w:t>
      </w:r>
      <w:proofErr w:type="spellStart"/>
      <w:r w:rsidRPr="008F7754">
        <w:rPr>
          <w:sz w:val="28"/>
          <w:szCs w:val="28"/>
        </w:rPr>
        <w:t>gọi</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Việt Nam Công an </w:t>
      </w:r>
      <w:proofErr w:type="spellStart"/>
      <w:r w:rsidRPr="008F7754">
        <w:rPr>
          <w:sz w:val="28"/>
          <w:szCs w:val="28"/>
        </w:rPr>
        <w:t>vụ</w:t>
      </w:r>
      <w:proofErr w:type="spellEnd"/>
    </w:p>
    <w:p w14:paraId="2A7A8290" w14:textId="77777777" w:rsidR="008F7754" w:rsidRPr="008F7754" w:rsidRDefault="008F7754" w:rsidP="008F7754">
      <w:pPr>
        <w:rPr>
          <w:sz w:val="28"/>
          <w:szCs w:val="28"/>
        </w:rPr>
      </w:pPr>
      <w:r w:rsidRPr="008F7754">
        <w:rPr>
          <w:sz w:val="28"/>
          <w:szCs w:val="28"/>
        </w:rPr>
        <w:t xml:space="preserve">4.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trưởng</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Công an? → </w:t>
      </w:r>
      <w:proofErr w:type="spellStart"/>
      <w:r w:rsidRPr="008F7754">
        <w:rPr>
          <w:sz w:val="28"/>
          <w:szCs w:val="28"/>
        </w:rPr>
        <w:t>Trần</w:t>
      </w:r>
      <w:proofErr w:type="spellEnd"/>
      <w:r w:rsidRPr="008F7754">
        <w:rPr>
          <w:sz w:val="28"/>
          <w:szCs w:val="28"/>
        </w:rPr>
        <w:t xml:space="preserve"> Quốc Hoàn</w:t>
      </w:r>
    </w:p>
    <w:p w14:paraId="38EF9C17" w14:textId="77777777" w:rsidR="008F7754" w:rsidRPr="008F7754" w:rsidRDefault="008F7754" w:rsidP="008F7754">
      <w:pPr>
        <w:rPr>
          <w:sz w:val="28"/>
          <w:szCs w:val="28"/>
        </w:rPr>
      </w:pPr>
      <w:r w:rsidRPr="008F7754">
        <w:rPr>
          <w:sz w:val="28"/>
          <w:szCs w:val="28"/>
        </w:rPr>
        <w:t xml:space="preserve">5. </w:t>
      </w:r>
      <w:proofErr w:type="spellStart"/>
      <w:r w:rsidRPr="008F7754">
        <w:rPr>
          <w:sz w:val="28"/>
          <w:szCs w:val="28"/>
        </w:rPr>
        <w:t>Tên</w:t>
      </w:r>
      <w:proofErr w:type="spellEnd"/>
      <w:r w:rsidRPr="008F7754">
        <w:rPr>
          <w:sz w:val="28"/>
          <w:szCs w:val="28"/>
        </w:rPr>
        <w:t xml:space="preserve"> </w:t>
      </w:r>
      <w:proofErr w:type="spellStart"/>
      <w:r w:rsidRPr="008F7754">
        <w:rPr>
          <w:sz w:val="28"/>
          <w:szCs w:val="28"/>
        </w:rPr>
        <w:t>gọi</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Công an'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sử</w:t>
      </w:r>
      <w:proofErr w:type="spellEnd"/>
      <w:r w:rsidRPr="008F7754">
        <w:rPr>
          <w:sz w:val="28"/>
          <w:szCs w:val="28"/>
        </w:rPr>
        <w:t xml:space="preserve"> </w:t>
      </w:r>
      <w:proofErr w:type="spellStart"/>
      <w:r w:rsidRPr="008F7754">
        <w:rPr>
          <w:sz w:val="28"/>
          <w:szCs w:val="28"/>
        </w:rPr>
        <w:t>dụng</w:t>
      </w:r>
      <w:proofErr w:type="spellEnd"/>
      <w:r w:rsidRPr="008F7754">
        <w:rPr>
          <w:sz w:val="28"/>
          <w:szCs w:val="28"/>
        </w:rPr>
        <w:t xml:space="preserve"> </w:t>
      </w:r>
      <w:proofErr w:type="spellStart"/>
      <w:r w:rsidRPr="008F7754">
        <w:rPr>
          <w:sz w:val="28"/>
          <w:szCs w:val="28"/>
        </w:rPr>
        <w:t>từ</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1953</w:t>
      </w:r>
    </w:p>
    <w:p w14:paraId="5B43E6A9" w14:textId="77777777" w:rsidR="008F7754" w:rsidRPr="008F7754" w:rsidRDefault="008F7754" w:rsidP="008F7754">
      <w:pPr>
        <w:rPr>
          <w:sz w:val="28"/>
          <w:szCs w:val="28"/>
        </w:rPr>
      </w:pPr>
      <w:r w:rsidRPr="008F7754">
        <w:rPr>
          <w:sz w:val="28"/>
          <w:szCs w:val="28"/>
        </w:rPr>
        <w:lastRenderedPageBreak/>
        <w:t xml:space="preserve">6. </w:t>
      </w:r>
      <w:proofErr w:type="spellStart"/>
      <w:r w:rsidRPr="008F7754">
        <w:rPr>
          <w:sz w:val="28"/>
          <w:szCs w:val="28"/>
        </w:rPr>
        <w:t>Khẩu</w:t>
      </w:r>
      <w:proofErr w:type="spellEnd"/>
      <w:r w:rsidRPr="008F7754">
        <w:rPr>
          <w:sz w:val="28"/>
          <w:szCs w:val="28"/>
        </w:rPr>
        <w:t xml:space="preserve"> </w:t>
      </w:r>
      <w:proofErr w:type="spellStart"/>
      <w:r w:rsidRPr="008F7754">
        <w:rPr>
          <w:sz w:val="28"/>
          <w:szCs w:val="28"/>
        </w:rPr>
        <w:t>hiệu</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Vì</w:t>
      </w:r>
      <w:proofErr w:type="spellEnd"/>
      <w:r w:rsidRPr="008F7754">
        <w:rPr>
          <w:sz w:val="28"/>
          <w:szCs w:val="28"/>
        </w:rPr>
        <w:t xml:space="preserve"> </w:t>
      </w:r>
      <w:proofErr w:type="spellStart"/>
      <w:r w:rsidRPr="008F7754">
        <w:rPr>
          <w:sz w:val="28"/>
          <w:szCs w:val="28"/>
        </w:rPr>
        <w:t>nước</w:t>
      </w:r>
      <w:proofErr w:type="spellEnd"/>
      <w:r w:rsidRPr="008F7754">
        <w:rPr>
          <w:sz w:val="28"/>
          <w:szCs w:val="28"/>
        </w:rPr>
        <w:t xml:space="preserve"> </w:t>
      </w:r>
      <w:proofErr w:type="spellStart"/>
      <w:r w:rsidRPr="008F7754">
        <w:rPr>
          <w:sz w:val="28"/>
          <w:szCs w:val="28"/>
        </w:rPr>
        <w:t>quên</w:t>
      </w:r>
      <w:proofErr w:type="spellEnd"/>
      <w:r w:rsidRPr="008F7754">
        <w:rPr>
          <w:sz w:val="28"/>
          <w:szCs w:val="28"/>
        </w:rPr>
        <w:t xml:space="preserve"> </w:t>
      </w:r>
      <w:proofErr w:type="spellStart"/>
      <w:r w:rsidRPr="008F7754">
        <w:rPr>
          <w:sz w:val="28"/>
          <w:szCs w:val="28"/>
        </w:rPr>
        <w:t>thân</w:t>
      </w:r>
      <w:proofErr w:type="spellEnd"/>
      <w:r w:rsidRPr="008F7754">
        <w:rPr>
          <w:sz w:val="28"/>
          <w:szCs w:val="28"/>
        </w:rPr>
        <w:t xml:space="preserve">, </w:t>
      </w:r>
      <w:proofErr w:type="spellStart"/>
      <w:r w:rsidRPr="008F7754">
        <w:rPr>
          <w:sz w:val="28"/>
          <w:szCs w:val="28"/>
        </w:rPr>
        <w:t>vì</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phục</w:t>
      </w:r>
      <w:proofErr w:type="spellEnd"/>
      <w:r w:rsidRPr="008F7754">
        <w:rPr>
          <w:sz w:val="28"/>
          <w:szCs w:val="28"/>
        </w:rPr>
        <w:t xml:space="preserve"> </w:t>
      </w:r>
      <w:proofErr w:type="spellStart"/>
      <w:r w:rsidRPr="008F7754">
        <w:rPr>
          <w:sz w:val="28"/>
          <w:szCs w:val="28"/>
        </w:rPr>
        <w:t>vụ</w:t>
      </w:r>
      <w:proofErr w:type="spellEnd"/>
    </w:p>
    <w:p w14:paraId="56F4C619" w14:textId="77777777" w:rsidR="008F7754" w:rsidRPr="008F7754" w:rsidRDefault="008F7754" w:rsidP="008F7754">
      <w:pPr>
        <w:rPr>
          <w:sz w:val="28"/>
          <w:szCs w:val="28"/>
        </w:rPr>
      </w:pPr>
      <w:r w:rsidRPr="008F7754">
        <w:rPr>
          <w:sz w:val="28"/>
          <w:szCs w:val="28"/>
        </w:rPr>
        <w:t xml:space="preserve">7.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năng</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bản</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Bảo </w:t>
      </w:r>
      <w:proofErr w:type="spellStart"/>
      <w:r w:rsidRPr="008F7754">
        <w:rPr>
          <w:sz w:val="28"/>
          <w:szCs w:val="28"/>
        </w:rPr>
        <w:t>vệ</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gia</w:t>
      </w:r>
      <w:proofErr w:type="spellEnd"/>
      <w:r w:rsidRPr="008F7754">
        <w:rPr>
          <w:sz w:val="28"/>
          <w:szCs w:val="28"/>
        </w:rPr>
        <w:t xml:space="preserve">, </w:t>
      </w:r>
      <w:proofErr w:type="spellStart"/>
      <w:r w:rsidRPr="008F7754">
        <w:rPr>
          <w:sz w:val="28"/>
          <w:szCs w:val="28"/>
        </w:rPr>
        <w:t>giữ</w:t>
      </w:r>
      <w:proofErr w:type="spellEnd"/>
      <w:r w:rsidRPr="008F7754">
        <w:rPr>
          <w:sz w:val="28"/>
          <w:szCs w:val="28"/>
        </w:rPr>
        <w:t xml:space="preserve"> </w:t>
      </w:r>
      <w:proofErr w:type="spellStart"/>
      <w:r w:rsidRPr="008F7754">
        <w:rPr>
          <w:sz w:val="28"/>
          <w:szCs w:val="28"/>
        </w:rPr>
        <w:t>gìn</w:t>
      </w:r>
      <w:proofErr w:type="spellEnd"/>
      <w:r w:rsidRPr="008F7754">
        <w:rPr>
          <w:sz w:val="28"/>
          <w:szCs w:val="28"/>
        </w:rPr>
        <w:t xml:space="preserve"> </w:t>
      </w:r>
      <w:proofErr w:type="spellStart"/>
      <w:r w:rsidRPr="008F7754">
        <w:rPr>
          <w:sz w:val="28"/>
          <w:szCs w:val="28"/>
        </w:rPr>
        <w:t>trật</w:t>
      </w:r>
      <w:proofErr w:type="spellEnd"/>
      <w:r w:rsidRPr="008F7754">
        <w:rPr>
          <w:sz w:val="28"/>
          <w:szCs w:val="28"/>
        </w:rPr>
        <w:t xml:space="preserve"> </w:t>
      </w:r>
      <w:proofErr w:type="spellStart"/>
      <w:r w:rsidRPr="008F7754">
        <w:rPr>
          <w:sz w:val="28"/>
          <w:szCs w:val="28"/>
        </w:rPr>
        <w:t>tự</w:t>
      </w:r>
      <w:proofErr w:type="spellEnd"/>
      <w:r w:rsidRPr="008F7754">
        <w:rPr>
          <w:sz w:val="28"/>
          <w:szCs w:val="28"/>
        </w:rPr>
        <w:t xml:space="preserve"> an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hội</w:t>
      </w:r>
      <w:proofErr w:type="spellEnd"/>
    </w:p>
    <w:p w14:paraId="07608BB8" w14:textId="77777777" w:rsidR="008F7754" w:rsidRPr="008F7754" w:rsidRDefault="008F7754" w:rsidP="008F7754">
      <w:pPr>
        <w:rPr>
          <w:sz w:val="28"/>
          <w:szCs w:val="28"/>
        </w:rPr>
      </w:pPr>
      <w:r w:rsidRPr="008F7754">
        <w:rPr>
          <w:sz w:val="28"/>
          <w:szCs w:val="28"/>
        </w:rPr>
        <w:t xml:space="preserve">8. Lực </w:t>
      </w:r>
      <w:proofErr w:type="spellStart"/>
      <w:r w:rsidRPr="008F7754">
        <w:rPr>
          <w:sz w:val="28"/>
          <w:szCs w:val="28"/>
        </w:rPr>
        <w:t>lượng</w:t>
      </w:r>
      <w:proofErr w:type="spellEnd"/>
      <w:r w:rsidRPr="008F7754">
        <w:rPr>
          <w:sz w:val="28"/>
          <w:szCs w:val="28"/>
        </w:rPr>
        <w:t xml:space="preserve">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thuộc</w:t>
      </w:r>
      <w:proofErr w:type="spellEnd"/>
      <w:r w:rsidRPr="008F7754">
        <w:rPr>
          <w:sz w:val="28"/>
          <w:szCs w:val="28"/>
        </w:rPr>
        <w:t xml:space="preserve"> </w:t>
      </w:r>
      <w:proofErr w:type="spellStart"/>
      <w:r w:rsidRPr="008F7754">
        <w:rPr>
          <w:sz w:val="28"/>
          <w:szCs w:val="28"/>
        </w:rPr>
        <w:t>ngành</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Ngành</w:t>
      </w:r>
      <w:proofErr w:type="spellEnd"/>
      <w:r w:rsidRPr="008F7754">
        <w:rPr>
          <w:sz w:val="28"/>
          <w:szCs w:val="28"/>
        </w:rPr>
        <w:t xml:space="preserve"> Công an</w:t>
      </w:r>
    </w:p>
    <w:p w14:paraId="1DDCD522" w14:textId="77777777" w:rsidR="008F7754" w:rsidRPr="008F7754" w:rsidRDefault="008F7754" w:rsidP="008F7754">
      <w:pPr>
        <w:rPr>
          <w:sz w:val="28"/>
          <w:szCs w:val="28"/>
        </w:rPr>
      </w:pPr>
      <w:r w:rsidRPr="008F7754">
        <w:rPr>
          <w:sz w:val="28"/>
          <w:szCs w:val="28"/>
        </w:rPr>
        <w:t xml:space="preserve">9.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phân</w:t>
      </w:r>
      <w:proofErr w:type="spellEnd"/>
      <w:r w:rsidRPr="008F7754">
        <w:rPr>
          <w:sz w:val="28"/>
          <w:szCs w:val="28"/>
        </w:rPr>
        <w:t xml:space="preserve"> </w:t>
      </w:r>
      <w:proofErr w:type="spellStart"/>
      <w:r w:rsidRPr="008F7754">
        <w:rPr>
          <w:sz w:val="28"/>
          <w:szCs w:val="28"/>
        </w:rPr>
        <w:t>loại</w:t>
      </w:r>
      <w:proofErr w:type="spellEnd"/>
      <w:r w:rsidRPr="008F7754">
        <w:rPr>
          <w:sz w:val="28"/>
          <w:szCs w:val="28"/>
        </w:rPr>
        <w:t xml:space="preserve"> </w:t>
      </w:r>
      <w:proofErr w:type="spellStart"/>
      <w:r w:rsidRPr="008F7754">
        <w:rPr>
          <w:sz w:val="28"/>
          <w:szCs w:val="28"/>
        </w:rPr>
        <w:t>gồm</w:t>
      </w:r>
      <w:proofErr w:type="spellEnd"/>
      <w:r w:rsidRPr="008F7754">
        <w:rPr>
          <w:sz w:val="28"/>
          <w:szCs w:val="28"/>
        </w:rPr>
        <w:t xml:space="preserve"> </w:t>
      </w:r>
      <w:proofErr w:type="spellStart"/>
      <w:r w:rsidRPr="008F7754">
        <w:rPr>
          <w:sz w:val="28"/>
          <w:szCs w:val="28"/>
        </w:rPr>
        <w:t>những</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phận</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quản</w:t>
      </w:r>
      <w:proofErr w:type="spellEnd"/>
      <w:r w:rsidRPr="008F7754">
        <w:rPr>
          <w:sz w:val="28"/>
          <w:szCs w:val="28"/>
        </w:rPr>
        <w:t xml:space="preserve">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hành</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hình</w:t>
      </w:r>
      <w:proofErr w:type="spellEnd"/>
      <w:r w:rsidRPr="008F7754">
        <w:rPr>
          <w:sz w:val="28"/>
          <w:szCs w:val="28"/>
        </w:rPr>
        <w:t xml:space="preserve"> </w:t>
      </w:r>
      <w:proofErr w:type="spellStart"/>
      <w:r w:rsidRPr="008F7754">
        <w:rPr>
          <w:sz w:val="28"/>
          <w:szCs w:val="28"/>
        </w:rPr>
        <w:t>sự</w:t>
      </w:r>
      <w:proofErr w:type="spellEnd"/>
      <w:r w:rsidRPr="008F7754">
        <w:rPr>
          <w:sz w:val="28"/>
          <w:szCs w:val="28"/>
        </w:rPr>
        <w:t xml:space="preserve">, </w:t>
      </w:r>
      <w:proofErr w:type="spellStart"/>
      <w:r w:rsidRPr="008F7754">
        <w:rPr>
          <w:sz w:val="28"/>
          <w:szCs w:val="28"/>
        </w:rPr>
        <w:t>giao</w:t>
      </w:r>
      <w:proofErr w:type="spellEnd"/>
      <w:r w:rsidRPr="008F7754">
        <w:rPr>
          <w:sz w:val="28"/>
          <w:szCs w:val="28"/>
        </w:rPr>
        <w:t xml:space="preserve"> </w:t>
      </w:r>
      <w:proofErr w:type="spellStart"/>
      <w:r w:rsidRPr="008F7754">
        <w:rPr>
          <w:sz w:val="28"/>
          <w:szCs w:val="28"/>
        </w:rPr>
        <w:t>thông</w:t>
      </w:r>
      <w:proofErr w:type="spellEnd"/>
      <w:r w:rsidRPr="008F7754">
        <w:rPr>
          <w:sz w:val="28"/>
          <w:szCs w:val="28"/>
        </w:rPr>
        <w:t xml:space="preserve">,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w:t>
      </w:r>
    </w:p>
    <w:p w14:paraId="3BE9312C" w14:textId="77777777" w:rsidR="008F7754" w:rsidRPr="008F7754" w:rsidRDefault="008F7754" w:rsidP="008F7754">
      <w:pPr>
        <w:rPr>
          <w:sz w:val="28"/>
          <w:szCs w:val="28"/>
        </w:rPr>
      </w:pPr>
      <w:r w:rsidRPr="008F7754">
        <w:rPr>
          <w:sz w:val="28"/>
          <w:szCs w:val="28"/>
        </w:rPr>
        <w:t xml:space="preserve">10.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người</w:t>
      </w:r>
      <w:proofErr w:type="spellEnd"/>
      <w:r w:rsidRPr="008F7754">
        <w:rPr>
          <w:sz w:val="28"/>
          <w:szCs w:val="28"/>
        </w:rPr>
        <w:t xml:space="preserve"> </w:t>
      </w:r>
      <w:proofErr w:type="spellStart"/>
      <w:r w:rsidRPr="008F7754">
        <w:rPr>
          <w:sz w:val="28"/>
          <w:szCs w:val="28"/>
        </w:rPr>
        <w:t>đã</w:t>
      </w:r>
      <w:proofErr w:type="spellEnd"/>
      <w:r w:rsidRPr="008F7754">
        <w:rPr>
          <w:sz w:val="28"/>
          <w:szCs w:val="28"/>
        </w:rPr>
        <w:t xml:space="preserve"> </w:t>
      </w:r>
      <w:proofErr w:type="spellStart"/>
      <w:r w:rsidRPr="008F7754">
        <w:rPr>
          <w:sz w:val="28"/>
          <w:szCs w:val="28"/>
        </w:rPr>
        <w:t>ký</w:t>
      </w:r>
      <w:proofErr w:type="spellEnd"/>
      <w:r w:rsidRPr="008F7754">
        <w:rPr>
          <w:sz w:val="28"/>
          <w:szCs w:val="28"/>
        </w:rPr>
        <w:t xml:space="preserve"> </w:t>
      </w:r>
      <w:proofErr w:type="spellStart"/>
      <w:r w:rsidRPr="008F7754">
        <w:rPr>
          <w:sz w:val="28"/>
          <w:szCs w:val="28"/>
        </w:rPr>
        <w:t>sắc</w:t>
      </w:r>
      <w:proofErr w:type="spellEnd"/>
      <w:r w:rsidRPr="008F7754">
        <w:rPr>
          <w:sz w:val="28"/>
          <w:szCs w:val="28"/>
        </w:rPr>
        <w:t xml:space="preserve"> </w:t>
      </w:r>
      <w:proofErr w:type="spellStart"/>
      <w:r w:rsidRPr="008F7754">
        <w:rPr>
          <w:sz w:val="28"/>
          <w:szCs w:val="28"/>
        </w:rPr>
        <w:t>lệnh</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lập</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 </w:t>
      </w:r>
      <w:proofErr w:type="spellStart"/>
      <w:r w:rsidRPr="008F7754">
        <w:rPr>
          <w:sz w:val="28"/>
          <w:szCs w:val="28"/>
        </w:rPr>
        <w:t>Chủ</w:t>
      </w:r>
      <w:proofErr w:type="spellEnd"/>
      <w:r w:rsidRPr="008F7754">
        <w:rPr>
          <w:sz w:val="28"/>
          <w:szCs w:val="28"/>
        </w:rPr>
        <w:t xml:space="preserve"> </w:t>
      </w:r>
      <w:proofErr w:type="spellStart"/>
      <w:r w:rsidRPr="008F7754">
        <w:rPr>
          <w:sz w:val="28"/>
          <w:szCs w:val="28"/>
        </w:rPr>
        <w:t>tịch</w:t>
      </w:r>
      <w:proofErr w:type="spellEnd"/>
      <w:r w:rsidRPr="008F7754">
        <w:rPr>
          <w:sz w:val="28"/>
          <w:szCs w:val="28"/>
        </w:rPr>
        <w:t xml:space="preserve"> </w:t>
      </w:r>
      <w:proofErr w:type="spellStart"/>
      <w:r w:rsidRPr="008F7754">
        <w:rPr>
          <w:sz w:val="28"/>
          <w:szCs w:val="28"/>
        </w:rPr>
        <w:t>Hồ</w:t>
      </w:r>
      <w:proofErr w:type="spellEnd"/>
      <w:r w:rsidRPr="008F7754">
        <w:rPr>
          <w:sz w:val="28"/>
          <w:szCs w:val="28"/>
        </w:rPr>
        <w:t xml:space="preserve"> Chí Minh</w:t>
      </w:r>
    </w:p>
    <w:p w14:paraId="7C104B2F" w14:textId="77777777" w:rsidR="008F7754" w:rsidRPr="008F7754" w:rsidRDefault="008F7754" w:rsidP="008F7754">
      <w:pPr>
        <w:rPr>
          <w:sz w:val="28"/>
          <w:szCs w:val="28"/>
        </w:rPr>
      </w:pPr>
      <w:r w:rsidRPr="008F7754">
        <w:rPr>
          <w:sz w:val="28"/>
          <w:szCs w:val="28"/>
        </w:rPr>
        <w:t xml:space="preserve">11.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an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Sở</w:t>
      </w:r>
      <w:proofErr w:type="spellEnd"/>
      <w:r w:rsidRPr="008F7754">
        <w:rPr>
          <w:sz w:val="28"/>
          <w:szCs w:val="28"/>
        </w:rPr>
        <w:t xml:space="preserve"> Liêm </w:t>
      </w:r>
      <w:proofErr w:type="spellStart"/>
      <w:r w:rsidRPr="008F7754">
        <w:rPr>
          <w:sz w:val="28"/>
          <w:szCs w:val="28"/>
        </w:rPr>
        <w:t>phóng</w:t>
      </w:r>
      <w:proofErr w:type="spellEnd"/>
    </w:p>
    <w:p w14:paraId="182140FD" w14:textId="77777777" w:rsidR="008F7754" w:rsidRPr="008F7754" w:rsidRDefault="008F7754" w:rsidP="008F7754">
      <w:pPr>
        <w:rPr>
          <w:sz w:val="28"/>
          <w:szCs w:val="28"/>
        </w:rPr>
      </w:pPr>
      <w:r w:rsidRPr="008F7754">
        <w:rPr>
          <w:sz w:val="28"/>
          <w:szCs w:val="28"/>
        </w:rPr>
        <w:t xml:space="preserve">12. </w:t>
      </w:r>
      <w:proofErr w:type="spellStart"/>
      <w:r w:rsidRPr="008F7754">
        <w:rPr>
          <w:sz w:val="28"/>
          <w:szCs w:val="28"/>
        </w:rPr>
        <w:t>Bộ</w:t>
      </w:r>
      <w:proofErr w:type="spellEnd"/>
      <w:r w:rsidRPr="008F7754">
        <w:rPr>
          <w:sz w:val="28"/>
          <w:szCs w:val="28"/>
        </w:rPr>
        <w:t xml:space="preserve"> Công an </w:t>
      </w:r>
      <w:proofErr w:type="spellStart"/>
      <w:r w:rsidRPr="008F7754">
        <w:rPr>
          <w:sz w:val="28"/>
          <w:szCs w:val="28"/>
        </w:rPr>
        <w:t>hiện</w:t>
      </w:r>
      <w:proofErr w:type="spellEnd"/>
      <w:r w:rsidRPr="008F7754">
        <w:rPr>
          <w:sz w:val="28"/>
          <w:szCs w:val="28"/>
        </w:rPr>
        <w:t xml:space="preserve"> nay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tiền</w:t>
      </w:r>
      <w:proofErr w:type="spellEnd"/>
      <w:r w:rsidRPr="008F7754">
        <w:rPr>
          <w:sz w:val="28"/>
          <w:szCs w:val="28"/>
        </w:rPr>
        <w:t xml:space="preserve"> </w:t>
      </w:r>
      <w:proofErr w:type="spellStart"/>
      <w:r w:rsidRPr="008F7754">
        <w:rPr>
          <w:sz w:val="28"/>
          <w:szCs w:val="28"/>
        </w:rPr>
        <w:t>thân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Nha Công an Trung </w:t>
      </w:r>
      <w:proofErr w:type="spellStart"/>
      <w:r w:rsidRPr="008F7754">
        <w:rPr>
          <w:sz w:val="28"/>
          <w:szCs w:val="28"/>
        </w:rPr>
        <w:t>ương</w:t>
      </w:r>
      <w:proofErr w:type="spellEnd"/>
    </w:p>
    <w:p w14:paraId="4EC6E793" w14:textId="77777777" w:rsidR="008F7754" w:rsidRPr="008F7754" w:rsidRDefault="008F7754" w:rsidP="008F7754">
      <w:pPr>
        <w:rPr>
          <w:sz w:val="28"/>
          <w:szCs w:val="28"/>
        </w:rPr>
      </w:pPr>
      <w:r w:rsidRPr="008F7754">
        <w:rPr>
          <w:sz w:val="28"/>
          <w:szCs w:val="28"/>
        </w:rPr>
        <w:t xml:space="preserve">13. Phong </w:t>
      </w:r>
      <w:proofErr w:type="spellStart"/>
      <w:r w:rsidRPr="008F7754">
        <w:rPr>
          <w:sz w:val="28"/>
          <w:szCs w:val="28"/>
        </w:rPr>
        <w:t>trào</w:t>
      </w:r>
      <w:proofErr w:type="spellEnd"/>
      <w:r w:rsidRPr="008F7754">
        <w:rPr>
          <w:sz w:val="28"/>
          <w:szCs w:val="28"/>
        </w:rPr>
        <w:t xml:space="preserve">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phát</w:t>
      </w:r>
      <w:proofErr w:type="spellEnd"/>
      <w:r w:rsidRPr="008F7754">
        <w:rPr>
          <w:sz w:val="28"/>
          <w:szCs w:val="28"/>
        </w:rPr>
        <w:t xml:space="preserve"> </w:t>
      </w:r>
      <w:proofErr w:type="spellStart"/>
      <w:r w:rsidRPr="008F7754">
        <w:rPr>
          <w:sz w:val="28"/>
          <w:szCs w:val="28"/>
        </w:rPr>
        <w:t>động</w:t>
      </w:r>
      <w:proofErr w:type="spellEnd"/>
      <w:r w:rsidRPr="008F7754">
        <w:rPr>
          <w:sz w:val="28"/>
          <w:szCs w:val="28"/>
        </w:rPr>
        <w:t xml:space="preserve"> </w:t>
      </w:r>
      <w:proofErr w:type="spellStart"/>
      <w:r w:rsidRPr="008F7754">
        <w:rPr>
          <w:sz w:val="28"/>
          <w:szCs w:val="28"/>
        </w:rPr>
        <w:t>từ</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2005</w:t>
      </w:r>
    </w:p>
    <w:p w14:paraId="3FAEDF0C" w14:textId="77777777" w:rsidR="008F7754" w:rsidRPr="008F7754" w:rsidRDefault="008F7754" w:rsidP="008F7754">
      <w:pPr>
        <w:rPr>
          <w:sz w:val="28"/>
          <w:szCs w:val="28"/>
        </w:rPr>
      </w:pPr>
      <w:r w:rsidRPr="008F7754">
        <w:rPr>
          <w:sz w:val="28"/>
          <w:szCs w:val="28"/>
        </w:rPr>
        <w:t xml:space="preserve">14. Học </w:t>
      </w:r>
      <w:proofErr w:type="spellStart"/>
      <w:r w:rsidRPr="008F7754">
        <w:rPr>
          <w:sz w:val="28"/>
          <w:szCs w:val="28"/>
        </w:rPr>
        <w:t>viện</w:t>
      </w:r>
      <w:proofErr w:type="spellEnd"/>
      <w:r w:rsidRPr="008F7754">
        <w:rPr>
          <w:sz w:val="28"/>
          <w:szCs w:val="28"/>
        </w:rPr>
        <w:t xml:space="preserve">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lập</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1946</w:t>
      </w:r>
    </w:p>
    <w:p w14:paraId="32AFB7BC" w14:textId="77777777" w:rsidR="008F7754" w:rsidRPr="008F7754" w:rsidRDefault="008F7754" w:rsidP="008F7754">
      <w:pPr>
        <w:rPr>
          <w:sz w:val="28"/>
          <w:szCs w:val="28"/>
        </w:rPr>
      </w:pPr>
      <w:r w:rsidRPr="008F7754">
        <w:rPr>
          <w:sz w:val="28"/>
          <w:szCs w:val="28"/>
        </w:rPr>
        <w:t xml:space="preserve">15. Học </w:t>
      </w:r>
      <w:proofErr w:type="spellStart"/>
      <w:r w:rsidRPr="008F7754">
        <w:rPr>
          <w:sz w:val="28"/>
          <w:szCs w:val="28"/>
        </w:rPr>
        <w:t>viện</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lập</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1968</w:t>
      </w:r>
    </w:p>
    <w:p w14:paraId="1A28821D" w14:textId="77777777" w:rsidR="008F7754" w:rsidRPr="008F7754" w:rsidRDefault="008F7754" w:rsidP="008F7754">
      <w:pPr>
        <w:rPr>
          <w:sz w:val="28"/>
          <w:szCs w:val="28"/>
        </w:rPr>
      </w:pPr>
      <w:r w:rsidRPr="008F7754">
        <w:rPr>
          <w:sz w:val="28"/>
          <w:szCs w:val="28"/>
        </w:rPr>
        <w:t xml:space="preserve">16. Học </w:t>
      </w:r>
      <w:proofErr w:type="spellStart"/>
      <w:r w:rsidRPr="008F7754">
        <w:rPr>
          <w:sz w:val="28"/>
          <w:szCs w:val="28"/>
        </w:rPr>
        <w:t>viện</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năng</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Đào </w:t>
      </w:r>
      <w:proofErr w:type="spellStart"/>
      <w:r w:rsidRPr="008F7754">
        <w:rPr>
          <w:sz w:val="28"/>
          <w:szCs w:val="28"/>
        </w:rPr>
        <w:t>tạo</w:t>
      </w:r>
      <w:proofErr w:type="spellEnd"/>
      <w:r w:rsidRPr="008F7754">
        <w:rPr>
          <w:sz w:val="28"/>
          <w:szCs w:val="28"/>
        </w:rPr>
        <w:t xml:space="preserve">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luận</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r w:rsidRPr="008F7754">
        <w:rPr>
          <w:sz w:val="28"/>
          <w:szCs w:val="28"/>
        </w:rPr>
        <w:t xml:space="preserve"> </w:t>
      </w:r>
      <w:proofErr w:type="spellStart"/>
      <w:r w:rsidRPr="008F7754">
        <w:rPr>
          <w:sz w:val="28"/>
          <w:szCs w:val="28"/>
        </w:rPr>
        <w:t>cho</w:t>
      </w:r>
      <w:proofErr w:type="spellEnd"/>
      <w:r w:rsidRPr="008F7754">
        <w:rPr>
          <w:sz w:val="28"/>
          <w:szCs w:val="28"/>
        </w:rPr>
        <w:t xml:space="preserve"> </w:t>
      </w:r>
      <w:proofErr w:type="spellStart"/>
      <w:r w:rsidRPr="008F7754">
        <w:rPr>
          <w:sz w:val="28"/>
          <w:szCs w:val="28"/>
        </w:rPr>
        <w:t>cán</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công</w:t>
      </w:r>
      <w:proofErr w:type="spellEnd"/>
      <w:r w:rsidRPr="008F7754">
        <w:rPr>
          <w:sz w:val="28"/>
          <w:szCs w:val="28"/>
        </w:rPr>
        <w:t xml:space="preserve"> an</w:t>
      </w:r>
    </w:p>
    <w:p w14:paraId="1F144BB5" w14:textId="77777777" w:rsidR="008F7754" w:rsidRPr="008F7754" w:rsidRDefault="008F7754" w:rsidP="008F7754">
      <w:pPr>
        <w:rPr>
          <w:sz w:val="28"/>
          <w:szCs w:val="28"/>
        </w:rPr>
      </w:pPr>
      <w:r w:rsidRPr="008F7754">
        <w:rPr>
          <w:sz w:val="28"/>
          <w:szCs w:val="28"/>
        </w:rPr>
        <w:t xml:space="preserve">17. Lực </w:t>
      </w:r>
      <w:proofErr w:type="spellStart"/>
      <w:r w:rsidRPr="008F7754">
        <w:rPr>
          <w:sz w:val="28"/>
          <w:szCs w:val="28"/>
        </w:rPr>
        <w:t>lượng</w:t>
      </w:r>
      <w:proofErr w:type="spellEnd"/>
      <w:r w:rsidRPr="008F7754">
        <w:rPr>
          <w:sz w:val="28"/>
          <w:szCs w:val="28"/>
        </w:rPr>
        <w:t xml:space="preserve"> Công an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quy</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triển</w:t>
      </w:r>
      <w:proofErr w:type="spellEnd"/>
      <w:r w:rsidRPr="008F7754">
        <w:rPr>
          <w:sz w:val="28"/>
          <w:szCs w:val="28"/>
        </w:rPr>
        <w:t xml:space="preserve"> </w:t>
      </w:r>
      <w:proofErr w:type="spellStart"/>
      <w:r w:rsidRPr="008F7754">
        <w:rPr>
          <w:sz w:val="28"/>
          <w:szCs w:val="28"/>
        </w:rPr>
        <w:t>khai</w:t>
      </w:r>
      <w:proofErr w:type="spellEnd"/>
      <w:r w:rsidRPr="008F7754">
        <w:rPr>
          <w:sz w:val="28"/>
          <w:szCs w:val="28"/>
        </w:rPr>
        <w:t xml:space="preserve"> </w:t>
      </w:r>
      <w:proofErr w:type="spellStart"/>
      <w:r w:rsidRPr="008F7754">
        <w:rPr>
          <w:sz w:val="28"/>
          <w:szCs w:val="28"/>
        </w:rPr>
        <w:t>từ</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2019</w:t>
      </w:r>
    </w:p>
    <w:p w14:paraId="68A928EE" w14:textId="77777777" w:rsidR="008F7754" w:rsidRPr="008F7754" w:rsidRDefault="008F7754" w:rsidP="008F7754">
      <w:pPr>
        <w:rPr>
          <w:sz w:val="28"/>
          <w:szCs w:val="28"/>
        </w:rPr>
      </w:pPr>
      <w:r w:rsidRPr="008F7754">
        <w:rPr>
          <w:sz w:val="28"/>
          <w:szCs w:val="28"/>
        </w:rPr>
        <w:t xml:space="preserve">18. </w:t>
      </w:r>
      <w:proofErr w:type="spellStart"/>
      <w:r w:rsidRPr="008F7754">
        <w:rPr>
          <w:sz w:val="28"/>
          <w:szCs w:val="28"/>
        </w:rPr>
        <w:t>Luật</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sửa</w:t>
      </w:r>
      <w:proofErr w:type="spellEnd"/>
      <w:r w:rsidRPr="008F7754">
        <w:rPr>
          <w:sz w:val="28"/>
          <w:szCs w:val="28"/>
        </w:rPr>
        <w:t xml:space="preserve"> </w:t>
      </w:r>
      <w:proofErr w:type="spellStart"/>
      <w:r w:rsidRPr="008F7754">
        <w:rPr>
          <w:sz w:val="28"/>
          <w:szCs w:val="28"/>
        </w:rPr>
        <w:t>đổi</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Quốc </w:t>
      </w:r>
      <w:proofErr w:type="spellStart"/>
      <w:r w:rsidRPr="008F7754">
        <w:rPr>
          <w:sz w:val="28"/>
          <w:szCs w:val="28"/>
        </w:rPr>
        <w:t>hội</w:t>
      </w:r>
      <w:proofErr w:type="spellEnd"/>
      <w:r w:rsidRPr="008F7754">
        <w:rPr>
          <w:sz w:val="28"/>
          <w:szCs w:val="28"/>
        </w:rPr>
        <w:t xml:space="preserve"> </w:t>
      </w:r>
      <w:proofErr w:type="spellStart"/>
      <w:r w:rsidRPr="008F7754">
        <w:rPr>
          <w:sz w:val="28"/>
          <w:szCs w:val="28"/>
        </w:rPr>
        <w:t>thông</w:t>
      </w:r>
      <w:proofErr w:type="spellEnd"/>
      <w:r w:rsidRPr="008F7754">
        <w:rPr>
          <w:sz w:val="28"/>
          <w:szCs w:val="28"/>
        </w:rPr>
        <w:t xml:space="preserve"> qua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gần</w:t>
      </w:r>
      <w:proofErr w:type="spellEnd"/>
      <w:r w:rsidRPr="008F7754">
        <w:rPr>
          <w:sz w:val="28"/>
          <w:szCs w:val="28"/>
        </w:rPr>
        <w:t xml:space="preserve"> </w:t>
      </w:r>
      <w:proofErr w:type="spellStart"/>
      <w:r w:rsidRPr="008F7754">
        <w:rPr>
          <w:sz w:val="28"/>
          <w:szCs w:val="28"/>
        </w:rPr>
        <w:t>đây</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 2018</w:t>
      </w:r>
    </w:p>
    <w:p w14:paraId="3C942BEC" w14:textId="77777777" w:rsidR="008F7754" w:rsidRPr="008F7754" w:rsidRDefault="008F7754" w:rsidP="008F7754">
      <w:pPr>
        <w:rPr>
          <w:sz w:val="28"/>
          <w:szCs w:val="28"/>
          <w:lang w:val="vi-VN"/>
        </w:rPr>
      </w:pPr>
      <w:r w:rsidRPr="008F7754">
        <w:rPr>
          <w:sz w:val="28"/>
          <w:szCs w:val="28"/>
        </w:rPr>
        <w:t xml:space="preserve">19. </w:t>
      </w:r>
      <w:proofErr w:type="spellStart"/>
      <w:r w:rsidRPr="008F7754">
        <w:rPr>
          <w:sz w:val="28"/>
          <w:szCs w:val="28"/>
        </w:rPr>
        <w:t>Hệ</w:t>
      </w:r>
      <w:proofErr w:type="spellEnd"/>
      <w:r w:rsidRPr="008F7754">
        <w:rPr>
          <w:sz w:val="28"/>
          <w:szCs w:val="28"/>
        </w:rPr>
        <w:t xml:space="preserve"> </w:t>
      </w:r>
      <w:proofErr w:type="spellStart"/>
      <w:r w:rsidRPr="008F7754">
        <w:rPr>
          <w:sz w:val="28"/>
          <w:szCs w:val="28"/>
        </w:rPr>
        <w:t>thống</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Việt Nam </w:t>
      </w:r>
      <w:proofErr w:type="spellStart"/>
      <w:r w:rsidRPr="008F7754">
        <w:rPr>
          <w:sz w:val="28"/>
          <w:szCs w:val="28"/>
        </w:rPr>
        <w:t>gồm</w:t>
      </w:r>
      <w:proofErr w:type="spellEnd"/>
      <w:r w:rsidRPr="008F7754">
        <w:rPr>
          <w:sz w:val="28"/>
          <w:szCs w:val="28"/>
        </w:rPr>
        <w:t xml:space="preserve"> </w:t>
      </w:r>
      <w:proofErr w:type="spellStart"/>
      <w:r w:rsidRPr="008F7754">
        <w:rPr>
          <w:sz w:val="28"/>
          <w:szCs w:val="28"/>
        </w:rPr>
        <w:t>mấy</w:t>
      </w:r>
      <w:proofErr w:type="spellEnd"/>
      <w:r w:rsidRPr="008F7754">
        <w:rPr>
          <w:sz w:val="28"/>
          <w:szCs w:val="28"/>
        </w:rPr>
        <w:t xml:space="preserve"> </w:t>
      </w:r>
      <w:proofErr w:type="spellStart"/>
      <w:r w:rsidRPr="008F7754">
        <w:rPr>
          <w:sz w:val="28"/>
          <w:szCs w:val="28"/>
        </w:rPr>
        <w:t>cấp</w:t>
      </w:r>
      <w:proofErr w:type="spellEnd"/>
      <w:r w:rsidRPr="008F7754">
        <w:rPr>
          <w:sz w:val="28"/>
          <w:szCs w:val="28"/>
        </w:rPr>
        <w:t xml:space="preserve">? → Ba </w:t>
      </w:r>
      <w:proofErr w:type="spellStart"/>
      <w:r w:rsidRPr="008F7754">
        <w:rPr>
          <w:sz w:val="28"/>
          <w:szCs w:val="28"/>
        </w:rPr>
        <w:t>cấp</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Tỉnh</w:t>
      </w:r>
      <w:proofErr w:type="spellEnd"/>
      <w:r w:rsidRPr="008F7754">
        <w:rPr>
          <w:sz w:val="28"/>
          <w:szCs w:val="28"/>
          <w:lang w:val="vi-VN"/>
        </w:rPr>
        <w:t>, Xã</w:t>
      </w:r>
    </w:p>
    <w:p w14:paraId="1B65C112" w14:textId="77777777" w:rsidR="008F7754" w:rsidRPr="008F7754" w:rsidRDefault="008F7754" w:rsidP="008F7754">
      <w:pPr>
        <w:rPr>
          <w:sz w:val="28"/>
          <w:szCs w:val="28"/>
        </w:rPr>
      </w:pPr>
      <w:r w:rsidRPr="008F7754">
        <w:rPr>
          <w:sz w:val="28"/>
          <w:szCs w:val="28"/>
        </w:rPr>
        <w:t xml:space="preserve">20. </w:t>
      </w:r>
      <w:proofErr w:type="spellStart"/>
      <w:r w:rsidRPr="008F7754">
        <w:rPr>
          <w:sz w:val="28"/>
          <w:szCs w:val="28"/>
        </w:rPr>
        <w:t>Phẩm</w:t>
      </w:r>
      <w:proofErr w:type="spellEnd"/>
      <w:r w:rsidRPr="008F7754">
        <w:rPr>
          <w:sz w:val="28"/>
          <w:szCs w:val="28"/>
        </w:rPr>
        <w:t xml:space="preserve"> </w:t>
      </w:r>
      <w:proofErr w:type="spellStart"/>
      <w:r w:rsidRPr="008F7754">
        <w:rPr>
          <w:sz w:val="28"/>
          <w:szCs w:val="28"/>
        </w:rPr>
        <w:t>chất</w:t>
      </w:r>
      <w:proofErr w:type="spellEnd"/>
      <w:r w:rsidRPr="008F7754">
        <w:rPr>
          <w:sz w:val="28"/>
          <w:szCs w:val="28"/>
        </w:rPr>
        <w:t xml:space="preserve"> </w:t>
      </w:r>
      <w:proofErr w:type="spellStart"/>
      <w:r w:rsidRPr="008F7754">
        <w:rPr>
          <w:sz w:val="28"/>
          <w:szCs w:val="28"/>
        </w:rPr>
        <w:t>đạo</w:t>
      </w:r>
      <w:proofErr w:type="spellEnd"/>
      <w:r w:rsidRPr="008F7754">
        <w:rPr>
          <w:sz w:val="28"/>
          <w:szCs w:val="28"/>
        </w:rPr>
        <w:t xml:space="preserve"> </w:t>
      </w:r>
      <w:proofErr w:type="spellStart"/>
      <w:r w:rsidRPr="008F7754">
        <w:rPr>
          <w:sz w:val="28"/>
          <w:szCs w:val="28"/>
        </w:rPr>
        <w:t>đức</w:t>
      </w:r>
      <w:proofErr w:type="spellEnd"/>
      <w:r w:rsidRPr="008F7754">
        <w:rPr>
          <w:sz w:val="28"/>
          <w:szCs w:val="28"/>
        </w:rPr>
        <w:t xml:space="preserve"> </w:t>
      </w:r>
      <w:proofErr w:type="spellStart"/>
      <w:r w:rsidRPr="008F7754">
        <w:rPr>
          <w:sz w:val="28"/>
          <w:szCs w:val="28"/>
        </w:rPr>
        <w:t>cần</w:t>
      </w:r>
      <w:proofErr w:type="spellEnd"/>
      <w:r w:rsidRPr="008F7754">
        <w:rPr>
          <w:sz w:val="28"/>
          <w:szCs w:val="28"/>
        </w:rPr>
        <w:t xml:space="preserve"> </w:t>
      </w:r>
      <w:proofErr w:type="spellStart"/>
      <w:r w:rsidRPr="008F7754">
        <w:rPr>
          <w:sz w:val="28"/>
          <w:szCs w:val="28"/>
        </w:rPr>
        <w:t>thiết</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người</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Trung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với</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tận</w:t>
      </w:r>
      <w:proofErr w:type="spellEnd"/>
      <w:r w:rsidRPr="008F7754">
        <w:rPr>
          <w:sz w:val="28"/>
          <w:szCs w:val="28"/>
        </w:rPr>
        <w:t xml:space="preserve"> </w:t>
      </w:r>
      <w:proofErr w:type="spellStart"/>
      <w:r w:rsidRPr="008F7754">
        <w:rPr>
          <w:sz w:val="28"/>
          <w:szCs w:val="28"/>
        </w:rPr>
        <w:t>tụy</w:t>
      </w:r>
      <w:proofErr w:type="spellEnd"/>
      <w:r w:rsidRPr="008F7754">
        <w:rPr>
          <w:sz w:val="28"/>
          <w:szCs w:val="28"/>
        </w:rPr>
        <w:t xml:space="preserve"> </w:t>
      </w:r>
      <w:proofErr w:type="spellStart"/>
      <w:r w:rsidRPr="008F7754">
        <w:rPr>
          <w:sz w:val="28"/>
          <w:szCs w:val="28"/>
        </w:rPr>
        <w:t>với</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p>
    <w:p w14:paraId="29AC9C31" w14:textId="77777777" w:rsidR="008F7754" w:rsidRPr="008F7754" w:rsidRDefault="008F7754" w:rsidP="008F7754">
      <w:pPr>
        <w:rPr>
          <w:sz w:val="28"/>
          <w:szCs w:val="28"/>
        </w:rPr>
      </w:pPr>
      <w:r w:rsidRPr="008F7754">
        <w:rPr>
          <w:sz w:val="28"/>
          <w:szCs w:val="28"/>
        </w:rPr>
        <w:t xml:space="preserve">21.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Tổng</w:t>
      </w:r>
      <w:proofErr w:type="spellEnd"/>
      <w:r w:rsidRPr="008F7754">
        <w:rPr>
          <w:sz w:val="28"/>
          <w:szCs w:val="28"/>
        </w:rPr>
        <w:t xml:space="preserve"> </w:t>
      </w:r>
      <w:proofErr w:type="spellStart"/>
      <w:r w:rsidRPr="008F7754">
        <w:rPr>
          <w:sz w:val="28"/>
          <w:szCs w:val="28"/>
        </w:rPr>
        <w:t>Bí</w:t>
      </w:r>
      <w:proofErr w:type="spellEnd"/>
      <w:r w:rsidRPr="008F7754">
        <w:rPr>
          <w:sz w:val="28"/>
          <w:szCs w:val="28"/>
        </w:rPr>
        <w:t xml:space="preserve"> </w:t>
      </w:r>
      <w:proofErr w:type="spellStart"/>
      <w:r w:rsidRPr="008F7754">
        <w:rPr>
          <w:sz w:val="28"/>
          <w:szCs w:val="28"/>
        </w:rPr>
        <w:t>thư</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tiên</w:t>
      </w:r>
      <w:proofErr w:type="spellEnd"/>
      <w:r w:rsidRPr="008F7754">
        <w:rPr>
          <w:sz w:val="28"/>
          <w:szCs w:val="28"/>
        </w:rPr>
        <w:t xml:space="preserve"> </w:t>
      </w:r>
      <w:proofErr w:type="spellStart"/>
      <w:r w:rsidRPr="008F7754">
        <w:rPr>
          <w:sz w:val="28"/>
          <w:szCs w:val="28"/>
        </w:rPr>
        <w:t>làm</w:t>
      </w:r>
      <w:proofErr w:type="spellEnd"/>
      <w:r w:rsidRPr="008F7754">
        <w:rPr>
          <w:sz w:val="28"/>
          <w:szCs w:val="28"/>
        </w:rPr>
        <w:t xml:space="preserve"> </w:t>
      </w:r>
      <w:proofErr w:type="spellStart"/>
      <w:r w:rsidRPr="008F7754">
        <w:rPr>
          <w:sz w:val="28"/>
          <w:szCs w:val="28"/>
        </w:rPr>
        <w:t>công</w:t>
      </w:r>
      <w:proofErr w:type="spellEnd"/>
      <w:r w:rsidRPr="008F7754">
        <w:rPr>
          <w:sz w:val="28"/>
          <w:szCs w:val="28"/>
        </w:rPr>
        <w:t xml:space="preserve"> </w:t>
      </w:r>
      <w:proofErr w:type="spellStart"/>
      <w:r w:rsidRPr="008F7754">
        <w:rPr>
          <w:sz w:val="28"/>
          <w:szCs w:val="28"/>
        </w:rPr>
        <w:t>tác</w:t>
      </w:r>
      <w:proofErr w:type="spellEnd"/>
      <w:r w:rsidRPr="008F7754">
        <w:rPr>
          <w:sz w:val="28"/>
          <w:szCs w:val="28"/>
        </w:rPr>
        <w:t xml:space="preserve"> Công an? → Trường Chinh</w:t>
      </w:r>
    </w:p>
    <w:p w14:paraId="5DF0D6AC" w14:textId="77777777" w:rsidR="008F7754" w:rsidRPr="008F7754" w:rsidRDefault="008F7754" w:rsidP="008F7754">
      <w:pPr>
        <w:rPr>
          <w:sz w:val="28"/>
          <w:szCs w:val="28"/>
        </w:rPr>
      </w:pPr>
      <w:r w:rsidRPr="008F7754">
        <w:rPr>
          <w:sz w:val="28"/>
          <w:szCs w:val="28"/>
        </w:rPr>
        <w:lastRenderedPageBreak/>
        <w:t xml:space="preserve">22. Lực </w:t>
      </w:r>
      <w:proofErr w:type="spellStart"/>
      <w:r w:rsidRPr="008F7754">
        <w:rPr>
          <w:sz w:val="28"/>
          <w:szCs w:val="28"/>
        </w:rPr>
        <w:t>lượng</w:t>
      </w:r>
      <w:proofErr w:type="spellEnd"/>
      <w:r w:rsidRPr="008F7754">
        <w:rPr>
          <w:sz w:val="28"/>
          <w:szCs w:val="28"/>
        </w:rPr>
        <w:t xml:space="preserve">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năng</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 xml:space="preserve"> </w:t>
      </w:r>
      <w:proofErr w:type="spellStart"/>
      <w:r w:rsidRPr="008F7754">
        <w:rPr>
          <w:sz w:val="28"/>
          <w:szCs w:val="28"/>
        </w:rPr>
        <w:t>các</w:t>
      </w:r>
      <w:proofErr w:type="spellEnd"/>
      <w:r w:rsidRPr="008F7754">
        <w:rPr>
          <w:sz w:val="28"/>
          <w:szCs w:val="28"/>
        </w:rPr>
        <w:t xml:space="preserve"> </w:t>
      </w:r>
      <w:proofErr w:type="spellStart"/>
      <w:r w:rsidRPr="008F7754">
        <w:rPr>
          <w:sz w:val="28"/>
          <w:szCs w:val="28"/>
        </w:rPr>
        <w:t>vụ</w:t>
      </w:r>
      <w:proofErr w:type="spellEnd"/>
      <w:r w:rsidRPr="008F7754">
        <w:rPr>
          <w:sz w:val="28"/>
          <w:szCs w:val="28"/>
        </w:rPr>
        <w:t xml:space="preserve"> </w:t>
      </w:r>
      <w:proofErr w:type="spellStart"/>
      <w:r w:rsidRPr="008F7754">
        <w:rPr>
          <w:sz w:val="28"/>
          <w:szCs w:val="28"/>
        </w:rPr>
        <w:t>án</w:t>
      </w:r>
      <w:proofErr w:type="spellEnd"/>
      <w:r w:rsidRPr="008F7754">
        <w:rPr>
          <w:sz w:val="28"/>
          <w:szCs w:val="28"/>
        </w:rPr>
        <w:t xml:space="preserve"> </w:t>
      </w:r>
      <w:proofErr w:type="spellStart"/>
      <w:r w:rsidRPr="008F7754">
        <w:rPr>
          <w:sz w:val="28"/>
          <w:szCs w:val="28"/>
        </w:rPr>
        <w:t>xâm</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gia</w:t>
      </w:r>
      <w:proofErr w:type="spellEnd"/>
    </w:p>
    <w:p w14:paraId="7B685A46" w14:textId="77777777" w:rsidR="008F7754" w:rsidRPr="008F7754" w:rsidRDefault="008F7754" w:rsidP="008F7754">
      <w:pPr>
        <w:rPr>
          <w:sz w:val="28"/>
          <w:szCs w:val="28"/>
        </w:rPr>
      </w:pPr>
      <w:r w:rsidRPr="008F7754">
        <w:rPr>
          <w:sz w:val="28"/>
          <w:szCs w:val="28"/>
        </w:rPr>
        <w:t xml:space="preserve">23. </w:t>
      </w:r>
      <w:proofErr w:type="spellStart"/>
      <w:r w:rsidRPr="008F7754">
        <w:rPr>
          <w:sz w:val="28"/>
          <w:szCs w:val="28"/>
        </w:rPr>
        <w:t>Ngày</w:t>
      </w:r>
      <w:proofErr w:type="spellEnd"/>
      <w:r w:rsidRPr="008F7754">
        <w:rPr>
          <w:sz w:val="28"/>
          <w:szCs w:val="28"/>
        </w:rPr>
        <w:t xml:space="preserve"> Hội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diễn</w:t>
      </w:r>
      <w:proofErr w:type="spellEnd"/>
      <w:r w:rsidRPr="008F7754">
        <w:rPr>
          <w:sz w:val="28"/>
          <w:szCs w:val="28"/>
        </w:rPr>
        <w:t xml:space="preserve"> </w:t>
      </w:r>
      <w:proofErr w:type="spellStart"/>
      <w:r w:rsidRPr="008F7754">
        <w:rPr>
          <w:sz w:val="28"/>
          <w:szCs w:val="28"/>
        </w:rPr>
        <w:t>ra</w:t>
      </w:r>
      <w:proofErr w:type="spellEnd"/>
      <w:r w:rsidRPr="008F7754">
        <w:rPr>
          <w:sz w:val="28"/>
          <w:szCs w:val="28"/>
        </w:rPr>
        <w:t xml:space="preserve"> </w:t>
      </w:r>
      <w:proofErr w:type="spellStart"/>
      <w:r w:rsidRPr="008F7754">
        <w:rPr>
          <w:sz w:val="28"/>
          <w:szCs w:val="28"/>
        </w:rPr>
        <w:t>vào</w:t>
      </w:r>
      <w:proofErr w:type="spellEnd"/>
      <w:r w:rsidRPr="008F7754">
        <w:rPr>
          <w:sz w:val="28"/>
          <w:szCs w:val="28"/>
        </w:rPr>
        <w:t xml:space="preserve"> </w:t>
      </w:r>
      <w:proofErr w:type="spellStart"/>
      <w:r w:rsidRPr="008F7754">
        <w:rPr>
          <w:sz w:val="28"/>
          <w:szCs w:val="28"/>
        </w:rPr>
        <w:t>ngày</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19/8 </w:t>
      </w:r>
      <w:proofErr w:type="spellStart"/>
      <w:r w:rsidRPr="008F7754">
        <w:rPr>
          <w:sz w:val="28"/>
          <w:szCs w:val="28"/>
        </w:rPr>
        <w:t>hằng</w:t>
      </w:r>
      <w:proofErr w:type="spellEnd"/>
      <w:r w:rsidRPr="008F7754">
        <w:rPr>
          <w:sz w:val="28"/>
          <w:szCs w:val="28"/>
        </w:rPr>
        <w:t xml:space="preserve"> </w:t>
      </w:r>
      <w:proofErr w:type="spellStart"/>
      <w:r w:rsidRPr="008F7754">
        <w:rPr>
          <w:sz w:val="28"/>
          <w:szCs w:val="28"/>
        </w:rPr>
        <w:t>năm</w:t>
      </w:r>
      <w:proofErr w:type="spellEnd"/>
    </w:p>
    <w:p w14:paraId="6D5C2ECE" w14:textId="77777777" w:rsidR="008F7754" w:rsidRPr="008F7754" w:rsidRDefault="008F7754" w:rsidP="008F7754">
      <w:pPr>
        <w:rPr>
          <w:sz w:val="28"/>
          <w:szCs w:val="28"/>
        </w:rPr>
      </w:pPr>
      <w:r w:rsidRPr="008F7754">
        <w:rPr>
          <w:sz w:val="28"/>
          <w:szCs w:val="28"/>
        </w:rPr>
        <w:t xml:space="preserve">24.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coi</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'tai </w:t>
      </w:r>
      <w:proofErr w:type="spellStart"/>
      <w:r w:rsidRPr="008F7754">
        <w:rPr>
          <w:sz w:val="28"/>
          <w:szCs w:val="28"/>
        </w:rPr>
        <w:t>mắt</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trật</w:t>
      </w:r>
      <w:proofErr w:type="spellEnd"/>
      <w:r w:rsidRPr="008F7754">
        <w:rPr>
          <w:sz w:val="28"/>
          <w:szCs w:val="28"/>
        </w:rPr>
        <w:t xml:space="preserve"> </w:t>
      </w:r>
      <w:proofErr w:type="spellStart"/>
      <w:r w:rsidRPr="008F7754">
        <w:rPr>
          <w:sz w:val="28"/>
          <w:szCs w:val="28"/>
        </w:rPr>
        <w:t>tự</w:t>
      </w:r>
      <w:proofErr w:type="spellEnd"/>
      <w:r w:rsidRPr="008F7754">
        <w:rPr>
          <w:sz w:val="28"/>
          <w:szCs w:val="28"/>
        </w:rPr>
        <w:t xml:space="preserve">? → Công an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phường</w:t>
      </w:r>
      <w:proofErr w:type="spellEnd"/>
      <w:r w:rsidRPr="008F7754">
        <w:rPr>
          <w:sz w:val="28"/>
          <w:szCs w:val="28"/>
        </w:rPr>
        <w:t xml:space="preserve">, </w:t>
      </w:r>
      <w:proofErr w:type="spellStart"/>
      <w:r w:rsidRPr="008F7754">
        <w:rPr>
          <w:sz w:val="28"/>
          <w:szCs w:val="28"/>
        </w:rPr>
        <w:t>thị</w:t>
      </w:r>
      <w:proofErr w:type="spellEnd"/>
      <w:r w:rsidRPr="008F7754">
        <w:rPr>
          <w:sz w:val="28"/>
          <w:szCs w:val="28"/>
        </w:rPr>
        <w:t xml:space="preserve"> </w:t>
      </w:r>
      <w:proofErr w:type="spellStart"/>
      <w:r w:rsidRPr="008F7754">
        <w:rPr>
          <w:sz w:val="28"/>
          <w:szCs w:val="28"/>
        </w:rPr>
        <w:t>trấn</w:t>
      </w:r>
      <w:proofErr w:type="spellEnd"/>
    </w:p>
    <w:p w14:paraId="047C8CF3" w14:textId="77777777" w:rsidR="008F7754" w:rsidRPr="008F7754" w:rsidRDefault="008F7754" w:rsidP="008F7754">
      <w:pPr>
        <w:rPr>
          <w:sz w:val="28"/>
          <w:szCs w:val="28"/>
        </w:rPr>
      </w:pPr>
      <w:r w:rsidRPr="008F7754">
        <w:rPr>
          <w:sz w:val="28"/>
          <w:szCs w:val="28"/>
        </w:rPr>
        <w:t xml:space="preserve">25. Pháp </w:t>
      </w:r>
      <w:proofErr w:type="spellStart"/>
      <w:r w:rsidRPr="008F7754">
        <w:rPr>
          <w:sz w:val="28"/>
          <w:szCs w:val="28"/>
        </w:rPr>
        <w:t>lệnh</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ban </w:t>
      </w:r>
      <w:proofErr w:type="spellStart"/>
      <w:r w:rsidRPr="008F7754">
        <w:rPr>
          <w:sz w:val="28"/>
          <w:szCs w:val="28"/>
        </w:rPr>
        <w:t>hành</w:t>
      </w:r>
      <w:proofErr w:type="spellEnd"/>
      <w:r w:rsidRPr="008F7754">
        <w:rPr>
          <w:sz w:val="28"/>
          <w:szCs w:val="28"/>
        </w:rPr>
        <w:t xml:space="preserve"> </w:t>
      </w:r>
      <w:proofErr w:type="spellStart"/>
      <w:r w:rsidRPr="008F7754">
        <w:rPr>
          <w:sz w:val="28"/>
          <w:szCs w:val="28"/>
        </w:rPr>
        <w:t>lần</w:t>
      </w:r>
      <w:proofErr w:type="spellEnd"/>
      <w:r w:rsidRPr="008F7754">
        <w:rPr>
          <w:sz w:val="28"/>
          <w:szCs w:val="28"/>
        </w:rPr>
        <w:t xml:space="preserve"> </w:t>
      </w:r>
      <w:proofErr w:type="spellStart"/>
      <w:r w:rsidRPr="008F7754">
        <w:rPr>
          <w:sz w:val="28"/>
          <w:szCs w:val="28"/>
        </w:rPr>
        <w:t>đầu</w:t>
      </w:r>
      <w:proofErr w:type="spellEnd"/>
      <w:r w:rsidRPr="008F7754">
        <w:rPr>
          <w:sz w:val="28"/>
          <w:szCs w:val="28"/>
        </w:rPr>
        <w:t xml:space="preserve"> </w:t>
      </w:r>
      <w:proofErr w:type="spellStart"/>
      <w:r w:rsidRPr="008F7754">
        <w:rPr>
          <w:sz w:val="28"/>
          <w:szCs w:val="28"/>
        </w:rPr>
        <w:t>vào</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 1959</w:t>
      </w:r>
    </w:p>
    <w:p w14:paraId="39380059" w14:textId="77777777" w:rsidR="008F7754" w:rsidRPr="008F7754" w:rsidRDefault="008F7754" w:rsidP="008F7754">
      <w:pPr>
        <w:rPr>
          <w:sz w:val="28"/>
          <w:szCs w:val="28"/>
        </w:rPr>
      </w:pPr>
      <w:r w:rsidRPr="008F7754">
        <w:rPr>
          <w:sz w:val="28"/>
          <w:szCs w:val="28"/>
        </w:rPr>
        <w:t xml:space="preserve">26.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thực</w:t>
      </w:r>
      <w:proofErr w:type="spellEnd"/>
      <w:r w:rsidRPr="008F7754">
        <w:rPr>
          <w:sz w:val="28"/>
          <w:szCs w:val="28"/>
        </w:rPr>
        <w:t xml:space="preserve"> </w:t>
      </w:r>
      <w:proofErr w:type="spellStart"/>
      <w:r w:rsidRPr="008F7754">
        <w:rPr>
          <w:sz w:val="28"/>
          <w:szCs w:val="28"/>
        </w:rPr>
        <w:t>hiện</w:t>
      </w:r>
      <w:proofErr w:type="spellEnd"/>
      <w:r w:rsidRPr="008F7754">
        <w:rPr>
          <w:sz w:val="28"/>
          <w:szCs w:val="28"/>
        </w:rPr>
        <w:t xml:space="preserve"> </w:t>
      </w:r>
      <w:proofErr w:type="spellStart"/>
      <w:r w:rsidRPr="008F7754">
        <w:rPr>
          <w:sz w:val="28"/>
          <w:szCs w:val="28"/>
        </w:rPr>
        <w:t>nguyên</w:t>
      </w:r>
      <w:proofErr w:type="spellEnd"/>
      <w:r w:rsidRPr="008F7754">
        <w:rPr>
          <w:sz w:val="28"/>
          <w:szCs w:val="28"/>
        </w:rPr>
        <w:t xml:space="preserve"> </w:t>
      </w:r>
      <w:proofErr w:type="spellStart"/>
      <w:r w:rsidRPr="008F7754">
        <w:rPr>
          <w:sz w:val="28"/>
          <w:szCs w:val="28"/>
        </w:rPr>
        <w:t>tắc</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Tập</w:t>
      </w:r>
      <w:proofErr w:type="spellEnd"/>
      <w:r w:rsidRPr="008F7754">
        <w:rPr>
          <w:sz w:val="28"/>
          <w:szCs w:val="28"/>
        </w:rPr>
        <w:t xml:space="preserve"> </w:t>
      </w:r>
      <w:proofErr w:type="spellStart"/>
      <w:r w:rsidRPr="008F7754">
        <w:rPr>
          <w:sz w:val="28"/>
          <w:szCs w:val="28"/>
        </w:rPr>
        <w:t>trung</w:t>
      </w:r>
      <w:proofErr w:type="spellEnd"/>
      <w:r w:rsidRPr="008F7754">
        <w:rPr>
          <w:sz w:val="28"/>
          <w:szCs w:val="28"/>
        </w:rPr>
        <w:t xml:space="preserve">, </w:t>
      </w:r>
      <w:proofErr w:type="spellStart"/>
      <w:r w:rsidRPr="008F7754">
        <w:rPr>
          <w:sz w:val="28"/>
          <w:szCs w:val="28"/>
        </w:rPr>
        <w:t>thống</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xml:space="preserve">, </w:t>
      </w:r>
      <w:proofErr w:type="spellStart"/>
      <w:r w:rsidRPr="008F7754">
        <w:rPr>
          <w:sz w:val="28"/>
          <w:szCs w:val="28"/>
        </w:rPr>
        <w:t>chuyên</w:t>
      </w:r>
      <w:proofErr w:type="spellEnd"/>
      <w:r w:rsidRPr="008F7754">
        <w:rPr>
          <w:sz w:val="28"/>
          <w:szCs w:val="28"/>
        </w:rPr>
        <w:t xml:space="preserve"> </w:t>
      </w:r>
      <w:proofErr w:type="spellStart"/>
      <w:r w:rsidRPr="008F7754">
        <w:rPr>
          <w:sz w:val="28"/>
          <w:szCs w:val="28"/>
        </w:rPr>
        <w:t>chính</w:t>
      </w:r>
      <w:proofErr w:type="spellEnd"/>
    </w:p>
    <w:p w14:paraId="34722768" w14:textId="77777777" w:rsidR="008F7754" w:rsidRPr="008F7754" w:rsidRDefault="008F7754" w:rsidP="008F7754">
      <w:pPr>
        <w:rPr>
          <w:sz w:val="28"/>
          <w:szCs w:val="28"/>
        </w:rPr>
      </w:pPr>
      <w:r w:rsidRPr="008F7754">
        <w:rPr>
          <w:sz w:val="28"/>
          <w:szCs w:val="28"/>
        </w:rPr>
        <w:t xml:space="preserve">27. </w:t>
      </w:r>
      <w:proofErr w:type="spellStart"/>
      <w:r w:rsidRPr="008F7754">
        <w:rPr>
          <w:sz w:val="28"/>
          <w:szCs w:val="28"/>
        </w:rPr>
        <w:t>Chiến</w:t>
      </w:r>
      <w:proofErr w:type="spellEnd"/>
      <w:r w:rsidRPr="008F7754">
        <w:rPr>
          <w:sz w:val="28"/>
          <w:szCs w:val="28"/>
        </w:rPr>
        <w:t xml:space="preserve"> </w:t>
      </w:r>
      <w:proofErr w:type="spellStart"/>
      <w:r w:rsidRPr="008F7754">
        <w:rPr>
          <w:sz w:val="28"/>
          <w:szCs w:val="28"/>
        </w:rPr>
        <w:t>sĩ</w:t>
      </w:r>
      <w:proofErr w:type="spellEnd"/>
      <w:r w:rsidRPr="008F7754">
        <w:rPr>
          <w:sz w:val="28"/>
          <w:szCs w:val="28"/>
        </w:rPr>
        <w:t xml:space="preserve"> Công an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quyền</w:t>
      </w:r>
      <w:proofErr w:type="spellEnd"/>
      <w:r w:rsidRPr="008F7754">
        <w:rPr>
          <w:sz w:val="28"/>
          <w:szCs w:val="28"/>
        </w:rPr>
        <w:t xml:space="preserve"> </w:t>
      </w:r>
      <w:proofErr w:type="spellStart"/>
      <w:r w:rsidRPr="008F7754">
        <w:rPr>
          <w:sz w:val="28"/>
          <w:szCs w:val="28"/>
        </w:rPr>
        <w:t>sử</w:t>
      </w:r>
      <w:proofErr w:type="spellEnd"/>
      <w:r w:rsidRPr="008F7754">
        <w:rPr>
          <w:sz w:val="28"/>
          <w:szCs w:val="28"/>
        </w:rPr>
        <w:t xml:space="preserve"> </w:t>
      </w:r>
      <w:proofErr w:type="spellStart"/>
      <w:r w:rsidRPr="008F7754">
        <w:rPr>
          <w:sz w:val="28"/>
          <w:szCs w:val="28"/>
        </w:rPr>
        <w:t>dụng</w:t>
      </w:r>
      <w:proofErr w:type="spellEnd"/>
      <w:r w:rsidRPr="008F7754">
        <w:rPr>
          <w:sz w:val="28"/>
          <w:szCs w:val="28"/>
        </w:rPr>
        <w:t xml:space="preserve"> </w:t>
      </w:r>
      <w:proofErr w:type="spellStart"/>
      <w:r w:rsidRPr="008F7754">
        <w:rPr>
          <w:sz w:val="28"/>
          <w:szCs w:val="28"/>
        </w:rPr>
        <w:t>vũ</w:t>
      </w:r>
      <w:proofErr w:type="spellEnd"/>
      <w:r w:rsidRPr="008F7754">
        <w:rPr>
          <w:sz w:val="28"/>
          <w:szCs w:val="28"/>
        </w:rPr>
        <w:t xml:space="preserve"> </w:t>
      </w:r>
      <w:proofErr w:type="spellStart"/>
      <w:r w:rsidRPr="008F7754">
        <w:rPr>
          <w:sz w:val="28"/>
          <w:szCs w:val="28"/>
        </w:rPr>
        <w:t>khí</w:t>
      </w:r>
      <w:proofErr w:type="spellEnd"/>
      <w:r w:rsidRPr="008F7754">
        <w:rPr>
          <w:sz w:val="28"/>
          <w:szCs w:val="28"/>
        </w:rPr>
        <w:t xml:space="preserve"> </w:t>
      </w:r>
      <w:proofErr w:type="spellStart"/>
      <w:r w:rsidRPr="008F7754">
        <w:rPr>
          <w:sz w:val="28"/>
          <w:szCs w:val="28"/>
        </w:rPr>
        <w:t>khi</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Khi </w:t>
      </w:r>
      <w:proofErr w:type="spellStart"/>
      <w:r w:rsidRPr="008F7754">
        <w:rPr>
          <w:sz w:val="28"/>
          <w:szCs w:val="28"/>
        </w:rPr>
        <w:t>thực</w:t>
      </w:r>
      <w:proofErr w:type="spellEnd"/>
      <w:r w:rsidRPr="008F7754">
        <w:rPr>
          <w:sz w:val="28"/>
          <w:szCs w:val="28"/>
        </w:rPr>
        <w:t xml:space="preserve"> </w:t>
      </w:r>
      <w:proofErr w:type="spellStart"/>
      <w:r w:rsidRPr="008F7754">
        <w:rPr>
          <w:sz w:val="28"/>
          <w:szCs w:val="28"/>
        </w:rPr>
        <w:t>hiện</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vụ</w:t>
      </w:r>
      <w:proofErr w:type="spellEnd"/>
      <w:r w:rsidRPr="008F7754">
        <w:rPr>
          <w:sz w:val="28"/>
          <w:szCs w:val="28"/>
        </w:rPr>
        <w:t xml:space="preserve"> </w:t>
      </w:r>
      <w:proofErr w:type="spellStart"/>
      <w:r w:rsidRPr="008F7754">
        <w:rPr>
          <w:sz w:val="28"/>
          <w:szCs w:val="28"/>
        </w:rPr>
        <w:t>theo</w:t>
      </w:r>
      <w:proofErr w:type="spellEnd"/>
      <w:r w:rsidRPr="008F7754">
        <w:rPr>
          <w:sz w:val="28"/>
          <w:szCs w:val="28"/>
        </w:rPr>
        <w:t xml:space="preserve"> </w:t>
      </w:r>
      <w:proofErr w:type="spellStart"/>
      <w:r w:rsidRPr="008F7754">
        <w:rPr>
          <w:sz w:val="28"/>
          <w:szCs w:val="28"/>
        </w:rPr>
        <w:t>quy</w:t>
      </w:r>
      <w:proofErr w:type="spellEnd"/>
      <w:r w:rsidRPr="008F7754">
        <w:rPr>
          <w:sz w:val="28"/>
          <w:szCs w:val="28"/>
        </w:rPr>
        <w:t xml:space="preserve"> </w:t>
      </w:r>
      <w:proofErr w:type="spellStart"/>
      <w:r w:rsidRPr="008F7754">
        <w:rPr>
          <w:sz w:val="28"/>
          <w:szCs w:val="28"/>
        </w:rPr>
        <w:t>định</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pháp</w:t>
      </w:r>
      <w:proofErr w:type="spellEnd"/>
      <w:r w:rsidRPr="008F7754">
        <w:rPr>
          <w:sz w:val="28"/>
          <w:szCs w:val="28"/>
        </w:rPr>
        <w:t xml:space="preserve"> </w:t>
      </w:r>
      <w:proofErr w:type="spellStart"/>
      <w:r w:rsidRPr="008F7754">
        <w:rPr>
          <w:sz w:val="28"/>
          <w:szCs w:val="28"/>
        </w:rPr>
        <w:t>luật</w:t>
      </w:r>
      <w:proofErr w:type="spellEnd"/>
    </w:p>
    <w:p w14:paraId="1A5E88CA" w14:textId="77777777" w:rsidR="008F7754" w:rsidRPr="008F7754" w:rsidRDefault="008F7754" w:rsidP="008F7754">
      <w:pPr>
        <w:rPr>
          <w:sz w:val="28"/>
          <w:szCs w:val="28"/>
        </w:rPr>
      </w:pPr>
      <w:r w:rsidRPr="008F7754">
        <w:rPr>
          <w:sz w:val="28"/>
          <w:szCs w:val="28"/>
        </w:rPr>
        <w:t xml:space="preserve">28.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chịu</w:t>
      </w:r>
      <w:proofErr w:type="spellEnd"/>
      <w:r w:rsidRPr="008F7754">
        <w:rPr>
          <w:sz w:val="28"/>
          <w:szCs w:val="28"/>
        </w:rPr>
        <w:t xml:space="preserve"> </w:t>
      </w:r>
      <w:proofErr w:type="spellStart"/>
      <w:r w:rsidRPr="008F7754">
        <w:rPr>
          <w:sz w:val="28"/>
          <w:szCs w:val="28"/>
        </w:rPr>
        <w:t>trách</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w:t>
      </w:r>
      <w:proofErr w:type="spellStart"/>
      <w:r w:rsidRPr="008F7754">
        <w:rPr>
          <w:sz w:val="28"/>
          <w:szCs w:val="28"/>
        </w:rPr>
        <w:t>nội</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quan</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Nhà</w:t>
      </w:r>
      <w:proofErr w:type="spellEnd"/>
      <w:r w:rsidRPr="008F7754">
        <w:rPr>
          <w:sz w:val="28"/>
          <w:szCs w:val="28"/>
        </w:rPr>
        <w:t xml:space="preserve"> </w:t>
      </w:r>
      <w:proofErr w:type="spellStart"/>
      <w:r w:rsidRPr="008F7754">
        <w:rPr>
          <w:sz w:val="28"/>
          <w:szCs w:val="28"/>
        </w:rPr>
        <w:t>nước</w:t>
      </w:r>
      <w:proofErr w:type="spellEnd"/>
      <w:r w:rsidRPr="008F7754">
        <w:rPr>
          <w:sz w:val="28"/>
          <w:szCs w:val="28"/>
        </w:rPr>
        <w:t xml:space="preserve">? →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nội</w:t>
      </w:r>
      <w:proofErr w:type="spellEnd"/>
      <w:r w:rsidRPr="008F7754">
        <w:rPr>
          <w:sz w:val="28"/>
          <w:szCs w:val="28"/>
        </w:rPr>
        <w:t xml:space="preserve"> </w:t>
      </w:r>
      <w:proofErr w:type="spellStart"/>
      <w:r w:rsidRPr="008F7754">
        <w:rPr>
          <w:sz w:val="28"/>
          <w:szCs w:val="28"/>
        </w:rPr>
        <w:t>bộ</w:t>
      </w:r>
      <w:proofErr w:type="spellEnd"/>
    </w:p>
    <w:p w14:paraId="37B27637" w14:textId="77777777" w:rsidR="008F7754" w:rsidRPr="008F7754" w:rsidRDefault="008F7754" w:rsidP="008F7754">
      <w:pPr>
        <w:rPr>
          <w:sz w:val="28"/>
          <w:szCs w:val="28"/>
        </w:rPr>
      </w:pPr>
      <w:r w:rsidRPr="008F7754">
        <w:rPr>
          <w:sz w:val="28"/>
          <w:szCs w:val="28"/>
        </w:rPr>
        <w:t xml:space="preserve">29. </w:t>
      </w:r>
      <w:proofErr w:type="spellStart"/>
      <w:r w:rsidRPr="008F7754">
        <w:rPr>
          <w:sz w:val="28"/>
          <w:szCs w:val="28"/>
        </w:rPr>
        <w:t>Tên</w:t>
      </w:r>
      <w:proofErr w:type="spellEnd"/>
      <w:r w:rsidRPr="008F7754">
        <w:rPr>
          <w:sz w:val="28"/>
          <w:szCs w:val="28"/>
        </w:rPr>
        <w:t xml:space="preserve"> </w:t>
      </w:r>
      <w:proofErr w:type="spellStart"/>
      <w:r w:rsidRPr="008F7754">
        <w:rPr>
          <w:sz w:val="28"/>
          <w:szCs w:val="28"/>
        </w:rPr>
        <w:t>gọi</w:t>
      </w:r>
      <w:proofErr w:type="spellEnd"/>
      <w:r w:rsidRPr="008F7754">
        <w:rPr>
          <w:sz w:val="28"/>
          <w:szCs w:val="28"/>
        </w:rPr>
        <w:t xml:space="preserve"> </w:t>
      </w:r>
      <w:proofErr w:type="spellStart"/>
      <w:r w:rsidRPr="008F7754">
        <w:rPr>
          <w:sz w:val="28"/>
          <w:szCs w:val="28"/>
        </w:rPr>
        <w:t>hiện</w:t>
      </w:r>
      <w:proofErr w:type="spellEnd"/>
      <w:r w:rsidRPr="008F7754">
        <w:rPr>
          <w:sz w:val="28"/>
          <w:szCs w:val="28"/>
        </w:rPr>
        <w:t xml:space="preserve"> nay </w:t>
      </w:r>
      <w:proofErr w:type="spellStart"/>
      <w:r w:rsidRPr="008F7754">
        <w:rPr>
          <w:sz w:val="28"/>
          <w:szCs w:val="28"/>
        </w:rPr>
        <w:t>của</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w:t>
      </w:r>
      <w:proofErr w:type="spellStart"/>
      <w:r w:rsidRPr="008F7754">
        <w:rPr>
          <w:sz w:val="28"/>
          <w:szCs w:val="28"/>
        </w:rPr>
        <w:t>vệ</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động</w:t>
      </w:r>
      <w:proofErr w:type="spellEnd"/>
    </w:p>
    <w:p w14:paraId="546DE4BC" w14:textId="77777777" w:rsidR="008F7754" w:rsidRPr="008F7754" w:rsidRDefault="008F7754" w:rsidP="008F7754">
      <w:pPr>
        <w:rPr>
          <w:sz w:val="28"/>
          <w:szCs w:val="28"/>
        </w:rPr>
      </w:pPr>
      <w:r w:rsidRPr="008F7754">
        <w:rPr>
          <w:sz w:val="28"/>
          <w:szCs w:val="28"/>
        </w:rPr>
        <w:t xml:space="preserve">30.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trực</w:t>
      </w:r>
      <w:proofErr w:type="spellEnd"/>
      <w:r w:rsidRPr="008F7754">
        <w:rPr>
          <w:sz w:val="28"/>
          <w:szCs w:val="28"/>
        </w:rPr>
        <w:t xml:space="preserve"> </w:t>
      </w:r>
      <w:proofErr w:type="spellStart"/>
      <w:r w:rsidRPr="008F7754">
        <w:rPr>
          <w:sz w:val="28"/>
          <w:szCs w:val="28"/>
        </w:rPr>
        <w:t>thuộc</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quan</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ủy</w:t>
      </w:r>
      <w:proofErr w:type="spellEnd"/>
      <w:r w:rsidRPr="008F7754">
        <w:rPr>
          <w:sz w:val="28"/>
          <w:szCs w:val="28"/>
        </w:rPr>
        <w:t xml:space="preserve"> Công an Trung </w:t>
      </w:r>
      <w:proofErr w:type="spellStart"/>
      <w:r w:rsidRPr="008F7754">
        <w:rPr>
          <w:sz w:val="28"/>
          <w:szCs w:val="28"/>
        </w:rPr>
        <w:t>ương</w:t>
      </w:r>
      <w:proofErr w:type="spellEnd"/>
    </w:p>
    <w:p w14:paraId="16ECE873" w14:textId="77777777" w:rsidR="008F7754" w:rsidRPr="008F7754" w:rsidRDefault="008F7754" w:rsidP="008F7754">
      <w:pPr>
        <w:rPr>
          <w:sz w:val="28"/>
          <w:szCs w:val="28"/>
        </w:rPr>
      </w:pPr>
      <w:r w:rsidRPr="008F7754">
        <w:rPr>
          <w:sz w:val="28"/>
          <w:szCs w:val="28"/>
        </w:rPr>
        <w:t xml:space="preserve">31. Phong </w:t>
      </w:r>
      <w:proofErr w:type="spellStart"/>
      <w:r w:rsidRPr="008F7754">
        <w:rPr>
          <w:sz w:val="28"/>
          <w:szCs w:val="28"/>
        </w:rPr>
        <w:t>trào</w:t>
      </w:r>
      <w:proofErr w:type="spellEnd"/>
      <w:r w:rsidRPr="008F7754">
        <w:rPr>
          <w:sz w:val="28"/>
          <w:szCs w:val="28"/>
        </w:rPr>
        <w:t xml:space="preserve"> </w:t>
      </w:r>
      <w:proofErr w:type="spellStart"/>
      <w:r w:rsidRPr="008F7754">
        <w:rPr>
          <w:sz w:val="28"/>
          <w:szCs w:val="28"/>
        </w:rPr>
        <w:t>thi</w:t>
      </w:r>
      <w:proofErr w:type="spellEnd"/>
      <w:r w:rsidRPr="008F7754">
        <w:rPr>
          <w:sz w:val="28"/>
          <w:szCs w:val="28"/>
        </w:rPr>
        <w:t xml:space="preserve"> </w:t>
      </w:r>
      <w:proofErr w:type="spellStart"/>
      <w:r w:rsidRPr="008F7754">
        <w:rPr>
          <w:sz w:val="28"/>
          <w:szCs w:val="28"/>
        </w:rPr>
        <w:t>đua</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tên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Vì</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quốc</w:t>
      </w:r>
      <w:proofErr w:type="spellEnd"/>
    </w:p>
    <w:p w14:paraId="199E49B0" w14:textId="77777777" w:rsidR="008F7754" w:rsidRPr="008F7754" w:rsidRDefault="008F7754" w:rsidP="008F7754">
      <w:pPr>
        <w:rPr>
          <w:sz w:val="28"/>
          <w:szCs w:val="28"/>
        </w:rPr>
      </w:pPr>
      <w:r w:rsidRPr="008F7754">
        <w:rPr>
          <w:sz w:val="28"/>
          <w:szCs w:val="28"/>
        </w:rPr>
        <w:t xml:space="preserve">32.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hình</w:t>
      </w:r>
      <w:proofErr w:type="spellEnd"/>
      <w:r w:rsidRPr="008F7754">
        <w:rPr>
          <w:sz w:val="28"/>
          <w:szCs w:val="28"/>
        </w:rPr>
        <w:t xml:space="preserve"> </w:t>
      </w:r>
      <w:proofErr w:type="spellStart"/>
      <w:r w:rsidRPr="008F7754">
        <w:rPr>
          <w:sz w:val="28"/>
          <w:szCs w:val="28"/>
        </w:rPr>
        <w:t>sự</w:t>
      </w:r>
      <w:proofErr w:type="spellEnd"/>
      <w:r w:rsidRPr="008F7754">
        <w:rPr>
          <w:sz w:val="28"/>
          <w:szCs w:val="28"/>
        </w:rPr>
        <w:t xml:space="preserve"> </w:t>
      </w:r>
      <w:proofErr w:type="spellStart"/>
      <w:r w:rsidRPr="008F7754">
        <w:rPr>
          <w:sz w:val="28"/>
          <w:szCs w:val="28"/>
        </w:rPr>
        <w:t>chuyên</w:t>
      </w:r>
      <w:proofErr w:type="spellEnd"/>
      <w:r w:rsidRPr="008F7754">
        <w:rPr>
          <w:sz w:val="28"/>
          <w:szCs w:val="28"/>
        </w:rPr>
        <w:t xml:space="preserve"> </w:t>
      </w:r>
      <w:proofErr w:type="spellStart"/>
      <w:r w:rsidRPr="008F7754">
        <w:rPr>
          <w:sz w:val="28"/>
          <w:szCs w:val="28"/>
        </w:rPr>
        <w:t>xử</w:t>
      </w:r>
      <w:proofErr w:type="spellEnd"/>
      <w:r w:rsidRPr="008F7754">
        <w:rPr>
          <w:sz w:val="28"/>
          <w:szCs w:val="28"/>
        </w:rPr>
        <w:t xml:space="preserve">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loại</w:t>
      </w:r>
      <w:proofErr w:type="spellEnd"/>
      <w:r w:rsidRPr="008F7754">
        <w:rPr>
          <w:sz w:val="28"/>
          <w:szCs w:val="28"/>
        </w:rPr>
        <w:t xml:space="preserve">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xâm</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trật</w:t>
      </w:r>
      <w:proofErr w:type="spellEnd"/>
      <w:r w:rsidRPr="008F7754">
        <w:rPr>
          <w:sz w:val="28"/>
          <w:szCs w:val="28"/>
        </w:rPr>
        <w:t xml:space="preserve"> </w:t>
      </w:r>
      <w:proofErr w:type="spellStart"/>
      <w:r w:rsidRPr="008F7754">
        <w:rPr>
          <w:sz w:val="28"/>
          <w:szCs w:val="28"/>
        </w:rPr>
        <w:t>tự</w:t>
      </w:r>
      <w:proofErr w:type="spellEnd"/>
      <w:r w:rsidRPr="008F7754">
        <w:rPr>
          <w:sz w:val="28"/>
          <w:szCs w:val="28"/>
        </w:rPr>
        <w:t xml:space="preserve">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hội</w:t>
      </w:r>
      <w:proofErr w:type="spellEnd"/>
    </w:p>
    <w:p w14:paraId="687DAA78" w14:textId="77777777" w:rsidR="008F7754" w:rsidRPr="008F7754" w:rsidRDefault="008F7754" w:rsidP="008F7754">
      <w:pPr>
        <w:rPr>
          <w:sz w:val="28"/>
          <w:szCs w:val="28"/>
        </w:rPr>
      </w:pPr>
      <w:r w:rsidRPr="008F7754">
        <w:rPr>
          <w:sz w:val="28"/>
          <w:szCs w:val="28"/>
        </w:rPr>
        <w:t xml:space="preserve">33.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vụ</w:t>
      </w:r>
      <w:proofErr w:type="spellEnd"/>
      <w:r w:rsidRPr="008F7754">
        <w:rPr>
          <w:sz w:val="28"/>
          <w:szCs w:val="28"/>
        </w:rPr>
        <w:t xml:space="preserve"> </w:t>
      </w:r>
      <w:proofErr w:type="spellStart"/>
      <w:r w:rsidRPr="008F7754">
        <w:rPr>
          <w:sz w:val="28"/>
          <w:szCs w:val="28"/>
        </w:rPr>
        <w:t>trọng</w:t>
      </w:r>
      <w:proofErr w:type="spellEnd"/>
      <w:r w:rsidRPr="008F7754">
        <w:rPr>
          <w:sz w:val="28"/>
          <w:szCs w:val="28"/>
        </w:rPr>
        <w:t xml:space="preserve"> </w:t>
      </w:r>
      <w:proofErr w:type="spellStart"/>
      <w:r w:rsidRPr="008F7754">
        <w:rPr>
          <w:sz w:val="28"/>
          <w:szCs w:val="28"/>
        </w:rPr>
        <w:t>tâm</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w:t>
      </w:r>
      <w:proofErr w:type="spellStart"/>
      <w:r w:rsidRPr="008F7754">
        <w:rPr>
          <w:sz w:val="28"/>
          <w:szCs w:val="28"/>
        </w:rPr>
        <w:t>thời</w:t>
      </w:r>
      <w:proofErr w:type="spellEnd"/>
      <w:r w:rsidRPr="008F7754">
        <w:rPr>
          <w:sz w:val="28"/>
          <w:szCs w:val="28"/>
        </w:rPr>
        <w:t xml:space="preserve"> </w:t>
      </w:r>
      <w:proofErr w:type="spellStart"/>
      <w:r w:rsidRPr="008F7754">
        <w:rPr>
          <w:sz w:val="28"/>
          <w:szCs w:val="28"/>
        </w:rPr>
        <w:t>bình</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gì? → </w:t>
      </w:r>
      <w:proofErr w:type="spellStart"/>
      <w:r w:rsidRPr="008F7754">
        <w:rPr>
          <w:sz w:val="28"/>
          <w:szCs w:val="28"/>
        </w:rPr>
        <w:t>Đảm</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an </w:t>
      </w:r>
      <w:proofErr w:type="spellStart"/>
      <w:r w:rsidRPr="008F7754">
        <w:rPr>
          <w:sz w:val="28"/>
          <w:szCs w:val="28"/>
        </w:rPr>
        <w:t>ninh</w:t>
      </w:r>
      <w:proofErr w:type="spellEnd"/>
      <w:r w:rsidRPr="008F7754">
        <w:rPr>
          <w:sz w:val="28"/>
          <w:szCs w:val="28"/>
        </w:rPr>
        <w:t xml:space="preserve"> </w:t>
      </w:r>
      <w:proofErr w:type="spellStart"/>
      <w:r w:rsidRPr="008F7754">
        <w:rPr>
          <w:sz w:val="28"/>
          <w:szCs w:val="28"/>
        </w:rPr>
        <w:t>quốc</w:t>
      </w:r>
      <w:proofErr w:type="spellEnd"/>
      <w:r w:rsidRPr="008F7754">
        <w:rPr>
          <w:sz w:val="28"/>
          <w:szCs w:val="28"/>
        </w:rPr>
        <w:t xml:space="preserve"> </w:t>
      </w:r>
      <w:proofErr w:type="spellStart"/>
      <w:r w:rsidRPr="008F7754">
        <w:rPr>
          <w:sz w:val="28"/>
          <w:szCs w:val="28"/>
        </w:rPr>
        <w:t>gia</w:t>
      </w:r>
      <w:proofErr w:type="spellEnd"/>
      <w:r w:rsidRPr="008F7754">
        <w:rPr>
          <w:sz w:val="28"/>
          <w:szCs w:val="28"/>
        </w:rPr>
        <w:t xml:space="preserve">, </w:t>
      </w:r>
      <w:proofErr w:type="spellStart"/>
      <w:r w:rsidRPr="008F7754">
        <w:rPr>
          <w:sz w:val="28"/>
          <w:szCs w:val="28"/>
        </w:rPr>
        <w:t>trật</w:t>
      </w:r>
      <w:proofErr w:type="spellEnd"/>
      <w:r w:rsidRPr="008F7754">
        <w:rPr>
          <w:sz w:val="28"/>
          <w:szCs w:val="28"/>
        </w:rPr>
        <w:t xml:space="preserve"> </w:t>
      </w:r>
      <w:proofErr w:type="spellStart"/>
      <w:r w:rsidRPr="008F7754">
        <w:rPr>
          <w:sz w:val="28"/>
          <w:szCs w:val="28"/>
        </w:rPr>
        <w:t>tự</w:t>
      </w:r>
      <w:proofErr w:type="spellEnd"/>
      <w:r w:rsidRPr="008F7754">
        <w:rPr>
          <w:sz w:val="28"/>
          <w:szCs w:val="28"/>
        </w:rPr>
        <w:t xml:space="preserve"> an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hội</w:t>
      </w:r>
      <w:proofErr w:type="spellEnd"/>
    </w:p>
    <w:p w14:paraId="3801AD03" w14:textId="77777777" w:rsidR="008F7754" w:rsidRPr="008F7754" w:rsidRDefault="008F7754" w:rsidP="008F7754">
      <w:pPr>
        <w:rPr>
          <w:sz w:val="28"/>
          <w:szCs w:val="28"/>
        </w:rPr>
      </w:pPr>
      <w:r w:rsidRPr="008F7754">
        <w:rPr>
          <w:sz w:val="28"/>
          <w:szCs w:val="28"/>
        </w:rPr>
        <w:t xml:space="preserve">34. </w:t>
      </w:r>
      <w:proofErr w:type="spellStart"/>
      <w:r w:rsidRPr="008F7754">
        <w:rPr>
          <w:sz w:val="28"/>
          <w:szCs w:val="28"/>
        </w:rPr>
        <w:t>Chủ</w:t>
      </w:r>
      <w:proofErr w:type="spellEnd"/>
      <w:r w:rsidRPr="008F7754">
        <w:rPr>
          <w:sz w:val="28"/>
          <w:szCs w:val="28"/>
        </w:rPr>
        <w:t xml:space="preserve"> </w:t>
      </w:r>
      <w:proofErr w:type="spellStart"/>
      <w:r w:rsidRPr="008F7754">
        <w:rPr>
          <w:sz w:val="28"/>
          <w:szCs w:val="28"/>
        </w:rPr>
        <w:t>trương</w:t>
      </w:r>
      <w:proofErr w:type="spellEnd"/>
      <w:r w:rsidRPr="008F7754">
        <w:rPr>
          <w:sz w:val="28"/>
          <w:szCs w:val="28"/>
        </w:rPr>
        <w:t xml:space="preserve"> </w:t>
      </w:r>
      <w:proofErr w:type="spellStart"/>
      <w:r w:rsidRPr="008F7754">
        <w:rPr>
          <w:sz w:val="28"/>
          <w:szCs w:val="28"/>
        </w:rPr>
        <w:t>xây</w:t>
      </w:r>
      <w:proofErr w:type="spellEnd"/>
      <w:r w:rsidRPr="008F7754">
        <w:rPr>
          <w:sz w:val="28"/>
          <w:szCs w:val="28"/>
        </w:rPr>
        <w:t xml:space="preserve"> </w:t>
      </w:r>
      <w:proofErr w:type="spellStart"/>
      <w:r w:rsidRPr="008F7754">
        <w:rPr>
          <w:sz w:val="28"/>
          <w:szCs w:val="28"/>
        </w:rPr>
        <w:t>dựng</w:t>
      </w:r>
      <w:proofErr w:type="spellEnd"/>
      <w:r w:rsidRPr="008F7754">
        <w:rPr>
          <w:sz w:val="28"/>
          <w:szCs w:val="28"/>
        </w:rPr>
        <w:t xml:space="preserve"> Công an </w:t>
      </w:r>
      <w:proofErr w:type="spellStart"/>
      <w:r w:rsidRPr="008F7754">
        <w:rPr>
          <w:sz w:val="28"/>
          <w:szCs w:val="28"/>
        </w:rPr>
        <w:t>xã</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quy</w:t>
      </w:r>
      <w:proofErr w:type="spellEnd"/>
      <w:r w:rsidRPr="008F7754">
        <w:rPr>
          <w:sz w:val="28"/>
          <w:szCs w:val="28"/>
        </w:rPr>
        <w:t xml:space="preserve"> do ai </w:t>
      </w:r>
      <w:proofErr w:type="spellStart"/>
      <w:r w:rsidRPr="008F7754">
        <w:rPr>
          <w:sz w:val="28"/>
          <w:szCs w:val="28"/>
        </w:rPr>
        <w:t>chỉ</w:t>
      </w:r>
      <w:proofErr w:type="spellEnd"/>
      <w:r w:rsidRPr="008F7754">
        <w:rPr>
          <w:sz w:val="28"/>
          <w:szCs w:val="28"/>
        </w:rPr>
        <w:t xml:space="preserve"> </w:t>
      </w:r>
      <w:proofErr w:type="spellStart"/>
      <w:r w:rsidRPr="008F7754">
        <w:rPr>
          <w:sz w:val="28"/>
          <w:szCs w:val="28"/>
        </w:rPr>
        <w:t>đạo</w:t>
      </w:r>
      <w:proofErr w:type="spellEnd"/>
      <w:r w:rsidRPr="008F7754">
        <w:rPr>
          <w:sz w:val="28"/>
          <w:szCs w:val="28"/>
        </w:rPr>
        <w:t xml:space="preserve">? →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p>
    <w:p w14:paraId="335729C0" w14:textId="77777777" w:rsidR="008F7754" w:rsidRPr="008F7754" w:rsidRDefault="008F7754" w:rsidP="008F7754">
      <w:pPr>
        <w:rPr>
          <w:sz w:val="28"/>
          <w:szCs w:val="28"/>
        </w:rPr>
      </w:pPr>
      <w:r w:rsidRPr="008F7754">
        <w:rPr>
          <w:sz w:val="28"/>
          <w:szCs w:val="28"/>
        </w:rPr>
        <w:lastRenderedPageBreak/>
        <w:t xml:space="preserve">35. </w:t>
      </w:r>
      <w:proofErr w:type="spellStart"/>
      <w:r w:rsidRPr="008F7754">
        <w:rPr>
          <w:sz w:val="28"/>
          <w:szCs w:val="28"/>
        </w:rPr>
        <w:t>Sĩ</w:t>
      </w:r>
      <w:proofErr w:type="spellEnd"/>
      <w:r w:rsidRPr="008F7754">
        <w:rPr>
          <w:sz w:val="28"/>
          <w:szCs w:val="28"/>
        </w:rPr>
        <w:t xml:space="preserve"> </w:t>
      </w:r>
      <w:proofErr w:type="spellStart"/>
      <w:r w:rsidRPr="008F7754">
        <w:rPr>
          <w:sz w:val="28"/>
          <w:szCs w:val="28"/>
        </w:rPr>
        <w:t>quan</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phong</w:t>
      </w:r>
      <w:proofErr w:type="spellEnd"/>
      <w:r w:rsidRPr="008F7754">
        <w:rPr>
          <w:sz w:val="28"/>
          <w:szCs w:val="28"/>
        </w:rPr>
        <w:t xml:space="preserve"> </w:t>
      </w:r>
      <w:proofErr w:type="spellStart"/>
      <w:r w:rsidRPr="008F7754">
        <w:rPr>
          <w:sz w:val="28"/>
          <w:szCs w:val="28"/>
        </w:rPr>
        <w:t>hàm</w:t>
      </w:r>
      <w:proofErr w:type="spellEnd"/>
      <w:r w:rsidRPr="008F7754">
        <w:rPr>
          <w:sz w:val="28"/>
          <w:szCs w:val="28"/>
        </w:rPr>
        <w:t xml:space="preserve"> </w:t>
      </w:r>
      <w:proofErr w:type="spellStart"/>
      <w:r w:rsidRPr="008F7754">
        <w:rPr>
          <w:sz w:val="28"/>
          <w:szCs w:val="28"/>
        </w:rPr>
        <w:t>theo</w:t>
      </w:r>
      <w:proofErr w:type="spellEnd"/>
      <w:r w:rsidRPr="008F7754">
        <w:rPr>
          <w:sz w:val="28"/>
          <w:szCs w:val="28"/>
        </w:rPr>
        <w:t xml:space="preserve"> </w:t>
      </w:r>
      <w:proofErr w:type="spellStart"/>
      <w:r w:rsidRPr="008F7754">
        <w:rPr>
          <w:sz w:val="28"/>
          <w:szCs w:val="28"/>
        </w:rPr>
        <w:t>hệ</w:t>
      </w:r>
      <w:proofErr w:type="spellEnd"/>
      <w:r w:rsidRPr="008F7754">
        <w:rPr>
          <w:sz w:val="28"/>
          <w:szCs w:val="28"/>
        </w:rPr>
        <w:t xml:space="preserve"> </w:t>
      </w:r>
      <w:proofErr w:type="spellStart"/>
      <w:r w:rsidRPr="008F7754">
        <w:rPr>
          <w:sz w:val="28"/>
          <w:szCs w:val="28"/>
        </w:rPr>
        <w:t>thống</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Cấp</w:t>
      </w:r>
      <w:proofErr w:type="spellEnd"/>
      <w:r w:rsidRPr="008F7754">
        <w:rPr>
          <w:sz w:val="28"/>
          <w:szCs w:val="28"/>
        </w:rPr>
        <w:t xml:space="preserve"> </w:t>
      </w:r>
      <w:proofErr w:type="spellStart"/>
      <w:r w:rsidRPr="008F7754">
        <w:rPr>
          <w:sz w:val="28"/>
          <w:szCs w:val="28"/>
        </w:rPr>
        <w:t>bậc</w:t>
      </w:r>
      <w:proofErr w:type="spellEnd"/>
      <w:r w:rsidRPr="008F7754">
        <w:rPr>
          <w:sz w:val="28"/>
          <w:szCs w:val="28"/>
        </w:rPr>
        <w:t xml:space="preserve"> </w:t>
      </w:r>
      <w:proofErr w:type="spellStart"/>
      <w:r w:rsidRPr="008F7754">
        <w:rPr>
          <w:sz w:val="28"/>
          <w:szCs w:val="28"/>
        </w:rPr>
        <w:t>hàm</w:t>
      </w:r>
      <w:proofErr w:type="spellEnd"/>
      <w:r w:rsidRPr="008F7754">
        <w:rPr>
          <w:sz w:val="28"/>
          <w:szCs w:val="28"/>
        </w:rPr>
        <w:t xml:space="preserve"> </w:t>
      </w:r>
      <w:proofErr w:type="spellStart"/>
      <w:r w:rsidRPr="008F7754">
        <w:rPr>
          <w:sz w:val="28"/>
          <w:szCs w:val="28"/>
        </w:rPr>
        <w:t>từ</w:t>
      </w:r>
      <w:proofErr w:type="spellEnd"/>
      <w:r w:rsidRPr="008F7754">
        <w:rPr>
          <w:sz w:val="28"/>
          <w:szCs w:val="28"/>
        </w:rPr>
        <w:t xml:space="preserve"> </w:t>
      </w:r>
      <w:proofErr w:type="spellStart"/>
      <w:r w:rsidRPr="008F7754">
        <w:rPr>
          <w:sz w:val="28"/>
          <w:szCs w:val="28"/>
        </w:rPr>
        <w:t>Thiếu</w:t>
      </w:r>
      <w:proofErr w:type="spellEnd"/>
      <w:r w:rsidRPr="008F7754">
        <w:rPr>
          <w:sz w:val="28"/>
          <w:szCs w:val="28"/>
        </w:rPr>
        <w:t xml:space="preserve"> </w:t>
      </w:r>
      <w:proofErr w:type="spellStart"/>
      <w:r w:rsidRPr="008F7754">
        <w:rPr>
          <w:sz w:val="28"/>
          <w:szCs w:val="28"/>
        </w:rPr>
        <w:t>úy</w:t>
      </w:r>
      <w:proofErr w:type="spellEnd"/>
      <w:r w:rsidRPr="008F7754">
        <w:rPr>
          <w:sz w:val="28"/>
          <w:szCs w:val="28"/>
        </w:rPr>
        <w:t xml:space="preserve"> </w:t>
      </w:r>
      <w:proofErr w:type="spellStart"/>
      <w:r w:rsidRPr="008F7754">
        <w:rPr>
          <w:sz w:val="28"/>
          <w:szCs w:val="28"/>
        </w:rPr>
        <w:t>đến</w:t>
      </w:r>
      <w:proofErr w:type="spellEnd"/>
      <w:r w:rsidRPr="008F7754">
        <w:rPr>
          <w:sz w:val="28"/>
          <w:szCs w:val="28"/>
        </w:rPr>
        <w:t xml:space="preserve"> </w:t>
      </w:r>
      <w:proofErr w:type="spellStart"/>
      <w:r w:rsidRPr="008F7754">
        <w:rPr>
          <w:sz w:val="28"/>
          <w:szCs w:val="28"/>
        </w:rPr>
        <w:t>Đại</w:t>
      </w:r>
      <w:proofErr w:type="spellEnd"/>
      <w:r w:rsidRPr="008F7754">
        <w:rPr>
          <w:sz w:val="28"/>
          <w:szCs w:val="28"/>
        </w:rPr>
        <w:t xml:space="preserve"> </w:t>
      </w:r>
      <w:proofErr w:type="spellStart"/>
      <w:r w:rsidRPr="008F7754">
        <w:rPr>
          <w:sz w:val="28"/>
          <w:szCs w:val="28"/>
        </w:rPr>
        <w:t>tướng</w:t>
      </w:r>
      <w:proofErr w:type="spellEnd"/>
    </w:p>
    <w:p w14:paraId="31E9868A" w14:textId="77777777" w:rsidR="008F7754" w:rsidRPr="008F7754" w:rsidRDefault="008F7754" w:rsidP="008F7754">
      <w:pPr>
        <w:rPr>
          <w:sz w:val="28"/>
          <w:szCs w:val="28"/>
        </w:rPr>
      </w:pPr>
      <w:r w:rsidRPr="008F7754">
        <w:rPr>
          <w:sz w:val="28"/>
          <w:szCs w:val="28"/>
        </w:rPr>
        <w:t xml:space="preserve">36. </w:t>
      </w:r>
      <w:proofErr w:type="spellStart"/>
      <w:r w:rsidRPr="008F7754">
        <w:rPr>
          <w:sz w:val="28"/>
          <w:szCs w:val="28"/>
        </w:rPr>
        <w:t>Cấp</w:t>
      </w:r>
      <w:proofErr w:type="spellEnd"/>
      <w:r w:rsidRPr="008F7754">
        <w:rPr>
          <w:sz w:val="28"/>
          <w:szCs w:val="28"/>
        </w:rPr>
        <w:t xml:space="preserve"> </w:t>
      </w:r>
      <w:proofErr w:type="spellStart"/>
      <w:r w:rsidRPr="008F7754">
        <w:rPr>
          <w:sz w:val="28"/>
          <w:szCs w:val="28"/>
        </w:rPr>
        <w:t>hàm</w:t>
      </w:r>
      <w:proofErr w:type="spellEnd"/>
      <w:r w:rsidRPr="008F7754">
        <w:rPr>
          <w:sz w:val="28"/>
          <w:szCs w:val="28"/>
        </w:rPr>
        <w:t xml:space="preserve"> </w:t>
      </w:r>
      <w:proofErr w:type="spellStart"/>
      <w:r w:rsidRPr="008F7754">
        <w:rPr>
          <w:sz w:val="28"/>
          <w:szCs w:val="28"/>
        </w:rPr>
        <w:t>cao</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Đại</w:t>
      </w:r>
      <w:proofErr w:type="spellEnd"/>
      <w:r w:rsidRPr="008F7754">
        <w:rPr>
          <w:sz w:val="28"/>
          <w:szCs w:val="28"/>
        </w:rPr>
        <w:t xml:space="preserve"> </w:t>
      </w:r>
      <w:proofErr w:type="spellStart"/>
      <w:r w:rsidRPr="008F7754">
        <w:rPr>
          <w:sz w:val="28"/>
          <w:szCs w:val="28"/>
        </w:rPr>
        <w:t>tướng</w:t>
      </w:r>
      <w:proofErr w:type="spellEnd"/>
    </w:p>
    <w:p w14:paraId="66DB232A" w14:textId="77777777" w:rsidR="008F7754" w:rsidRPr="008F7754" w:rsidRDefault="008F7754" w:rsidP="008F7754">
      <w:pPr>
        <w:rPr>
          <w:sz w:val="28"/>
          <w:szCs w:val="28"/>
        </w:rPr>
      </w:pPr>
      <w:r w:rsidRPr="008F7754">
        <w:rPr>
          <w:sz w:val="28"/>
          <w:szCs w:val="28"/>
        </w:rPr>
        <w:t xml:space="preserve">37. </w:t>
      </w:r>
      <w:proofErr w:type="spellStart"/>
      <w:r w:rsidRPr="008F7754">
        <w:rPr>
          <w:sz w:val="28"/>
          <w:szCs w:val="28"/>
        </w:rPr>
        <w:t>Đơn</w:t>
      </w:r>
      <w:proofErr w:type="spellEnd"/>
      <w:r w:rsidRPr="008F7754">
        <w:rPr>
          <w:sz w:val="28"/>
          <w:szCs w:val="28"/>
        </w:rPr>
        <w:t xml:space="preserve"> </w:t>
      </w:r>
      <w:proofErr w:type="spellStart"/>
      <w:r w:rsidRPr="008F7754">
        <w:rPr>
          <w:sz w:val="28"/>
          <w:szCs w:val="28"/>
        </w:rPr>
        <w:t>vị</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năng</w:t>
      </w:r>
      <w:proofErr w:type="spellEnd"/>
      <w:r w:rsidRPr="008F7754">
        <w:rPr>
          <w:sz w:val="28"/>
          <w:szCs w:val="28"/>
        </w:rPr>
        <w:t xml:space="preserve"> </w:t>
      </w:r>
      <w:proofErr w:type="spellStart"/>
      <w:r w:rsidRPr="008F7754">
        <w:rPr>
          <w:sz w:val="28"/>
          <w:szCs w:val="28"/>
        </w:rPr>
        <w:t>phản</w:t>
      </w:r>
      <w:proofErr w:type="spellEnd"/>
      <w:r w:rsidRPr="008F7754">
        <w:rPr>
          <w:sz w:val="28"/>
          <w:szCs w:val="28"/>
        </w:rPr>
        <w:t xml:space="preserve"> </w:t>
      </w:r>
      <w:proofErr w:type="spellStart"/>
      <w:r w:rsidRPr="008F7754">
        <w:rPr>
          <w:sz w:val="28"/>
          <w:szCs w:val="28"/>
        </w:rPr>
        <w:t>ứng</w:t>
      </w:r>
      <w:proofErr w:type="spellEnd"/>
      <w:r w:rsidRPr="008F7754">
        <w:rPr>
          <w:sz w:val="28"/>
          <w:szCs w:val="28"/>
        </w:rPr>
        <w:t xml:space="preserve"> </w:t>
      </w:r>
      <w:proofErr w:type="spellStart"/>
      <w:r w:rsidRPr="008F7754">
        <w:rPr>
          <w:sz w:val="28"/>
          <w:szCs w:val="28"/>
        </w:rPr>
        <w:t>nhanh</w:t>
      </w:r>
      <w:proofErr w:type="spellEnd"/>
      <w:r w:rsidRPr="008F7754">
        <w:rPr>
          <w:sz w:val="28"/>
          <w:szCs w:val="28"/>
        </w:rPr>
        <w:t xml:space="preserve"> </w:t>
      </w:r>
      <w:proofErr w:type="spellStart"/>
      <w:r w:rsidRPr="008F7754">
        <w:rPr>
          <w:sz w:val="28"/>
          <w:szCs w:val="28"/>
        </w:rPr>
        <w:t>trong</w:t>
      </w:r>
      <w:proofErr w:type="spellEnd"/>
      <w:r w:rsidRPr="008F7754">
        <w:rPr>
          <w:sz w:val="28"/>
          <w:szCs w:val="28"/>
        </w:rPr>
        <w:t xml:space="preserve"> </w:t>
      </w:r>
      <w:proofErr w:type="spellStart"/>
      <w:r w:rsidRPr="008F7754">
        <w:rPr>
          <w:sz w:val="28"/>
          <w:szCs w:val="28"/>
        </w:rPr>
        <w:t>các</w:t>
      </w:r>
      <w:proofErr w:type="spellEnd"/>
      <w:r w:rsidRPr="008F7754">
        <w:rPr>
          <w:sz w:val="28"/>
          <w:szCs w:val="28"/>
        </w:rPr>
        <w:t xml:space="preserve"> </w:t>
      </w:r>
      <w:proofErr w:type="spellStart"/>
      <w:r w:rsidRPr="008F7754">
        <w:rPr>
          <w:sz w:val="28"/>
          <w:szCs w:val="28"/>
        </w:rPr>
        <w:t>tình</w:t>
      </w:r>
      <w:proofErr w:type="spellEnd"/>
      <w:r w:rsidRPr="008F7754">
        <w:rPr>
          <w:sz w:val="28"/>
          <w:szCs w:val="28"/>
        </w:rPr>
        <w:t xml:space="preserve"> </w:t>
      </w:r>
      <w:proofErr w:type="spellStart"/>
      <w:r w:rsidRPr="008F7754">
        <w:rPr>
          <w:sz w:val="28"/>
          <w:szCs w:val="28"/>
        </w:rPr>
        <w:t>huống</w:t>
      </w:r>
      <w:proofErr w:type="spellEnd"/>
      <w:r w:rsidRPr="008F7754">
        <w:rPr>
          <w:sz w:val="28"/>
          <w:szCs w:val="28"/>
        </w:rPr>
        <w:t xml:space="preserve"> </w:t>
      </w:r>
      <w:proofErr w:type="spellStart"/>
      <w:r w:rsidRPr="008F7754">
        <w:rPr>
          <w:sz w:val="28"/>
          <w:szCs w:val="28"/>
        </w:rPr>
        <w:t>khẩn</w:t>
      </w:r>
      <w:proofErr w:type="spellEnd"/>
      <w:r w:rsidRPr="008F7754">
        <w:rPr>
          <w:sz w:val="28"/>
          <w:szCs w:val="28"/>
        </w:rPr>
        <w:t xml:space="preserve"> </w:t>
      </w:r>
      <w:proofErr w:type="spellStart"/>
      <w:r w:rsidRPr="008F7754">
        <w:rPr>
          <w:sz w:val="28"/>
          <w:szCs w:val="28"/>
        </w:rPr>
        <w:t>cấp</w:t>
      </w:r>
      <w:proofErr w:type="spellEnd"/>
      <w:r w:rsidRPr="008F7754">
        <w:rPr>
          <w:sz w:val="28"/>
          <w:szCs w:val="28"/>
        </w:rPr>
        <w:t xml:space="preserve">? →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động</w:t>
      </w:r>
      <w:proofErr w:type="spellEnd"/>
    </w:p>
    <w:p w14:paraId="7FE0E396" w14:textId="77777777" w:rsidR="008F7754" w:rsidRPr="008F7754" w:rsidRDefault="008F7754" w:rsidP="008F7754">
      <w:pPr>
        <w:rPr>
          <w:sz w:val="28"/>
          <w:szCs w:val="28"/>
        </w:rPr>
      </w:pPr>
      <w:r w:rsidRPr="008F7754">
        <w:rPr>
          <w:sz w:val="28"/>
          <w:szCs w:val="28"/>
        </w:rPr>
        <w:t xml:space="preserve">38. Lực </w:t>
      </w:r>
      <w:proofErr w:type="spellStart"/>
      <w:r w:rsidRPr="008F7754">
        <w:rPr>
          <w:sz w:val="28"/>
          <w:szCs w:val="28"/>
        </w:rPr>
        <w:t>lượng</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đảm</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việc</w:t>
      </w:r>
      <w:proofErr w:type="spellEnd"/>
      <w:r w:rsidRPr="008F7754">
        <w:rPr>
          <w:sz w:val="28"/>
          <w:szCs w:val="28"/>
        </w:rPr>
        <w:t xml:space="preserve">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 xml:space="preserve">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về</w:t>
      </w:r>
      <w:proofErr w:type="spellEnd"/>
      <w:r w:rsidRPr="008F7754">
        <w:rPr>
          <w:sz w:val="28"/>
          <w:szCs w:val="28"/>
        </w:rPr>
        <w:t xml:space="preserve"> ma </w:t>
      </w:r>
      <w:proofErr w:type="spellStart"/>
      <w:r w:rsidRPr="008F7754">
        <w:rPr>
          <w:sz w:val="28"/>
          <w:szCs w:val="28"/>
        </w:rPr>
        <w:t>túy</w:t>
      </w:r>
      <w:proofErr w:type="spellEnd"/>
      <w:r w:rsidRPr="008F7754">
        <w:rPr>
          <w:sz w:val="28"/>
          <w:szCs w:val="28"/>
        </w:rPr>
        <w:t xml:space="preserve">? →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điều</w:t>
      </w:r>
      <w:proofErr w:type="spellEnd"/>
      <w:r w:rsidRPr="008F7754">
        <w:rPr>
          <w:sz w:val="28"/>
          <w:szCs w:val="28"/>
        </w:rPr>
        <w:t xml:space="preserve"> </w:t>
      </w:r>
      <w:proofErr w:type="spellStart"/>
      <w:r w:rsidRPr="008F7754">
        <w:rPr>
          <w:sz w:val="28"/>
          <w:szCs w:val="28"/>
        </w:rPr>
        <w:t>tra</w:t>
      </w:r>
      <w:proofErr w:type="spellEnd"/>
      <w:r w:rsidRPr="008F7754">
        <w:rPr>
          <w:sz w:val="28"/>
          <w:szCs w:val="28"/>
        </w:rPr>
        <w:t xml:space="preserve">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về</w:t>
      </w:r>
      <w:proofErr w:type="spellEnd"/>
      <w:r w:rsidRPr="008F7754">
        <w:rPr>
          <w:sz w:val="28"/>
          <w:szCs w:val="28"/>
        </w:rPr>
        <w:t xml:space="preserve"> ma </w:t>
      </w:r>
      <w:proofErr w:type="spellStart"/>
      <w:r w:rsidRPr="008F7754">
        <w:rPr>
          <w:sz w:val="28"/>
          <w:szCs w:val="28"/>
        </w:rPr>
        <w:t>túy</w:t>
      </w:r>
      <w:proofErr w:type="spellEnd"/>
    </w:p>
    <w:p w14:paraId="7187EFD2" w14:textId="77777777" w:rsidR="008F7754" w:rsidRPr="008F7754" w:rsidRDefault="008F7754" w:rsidP="008F7754">
      <w:pPr>
        <w:rPr>
          <w:sz w:val="28"/>
          <w:szCs w:val="28"/>
        </w:rPr>
      </w:pPr>
      <w:r w:rsidRPr="008F7754">
        <w:rPr>
          <w:sz w:val="28"/>
          <w:szCs w:val="28"/>
        </w:rPr>
        <w:t xml:space="preserve">39. </w:t>
      </w:r>
      <w:proofErr w:type="spellStart"/>
      <w:r w:rsidRPr="008F7754">
        <w:rPr>
          <w:sz w:val="28"/>
          <w:szCs w:val="28"/>
        </w:rPr>
        <w:t>Đơn</w:t>
      </w:r>
      <w:proofErr w:type="spellEnd"/>
      <w:r w:rsidRPr="008F7754">
        <w:rPr>
          <w:sz w:val="28"/>
          <w:szCs w:val="28"/>
        </w:rPr>
        <w:t xml:space="preserve"> </w:t>
      </w:r>
      <w:proofErr w:type="spellStart"/>
      <w:r w:rsidRPr="008F7754">
        <w:rPr>
          <w:sz w:val="28"/>
          <w:szCs w:val="28"/>
        </w:rPr>
        <w:t>vị</w:t>
      </w:r>
      <w:proofErr w:type="spellEnd"/>
      <w:r w:rsidRPr="008F7754">
        <w:rPr>
          <w:sz w:val="28"/>
          <w:szCs w:val="28"/>
        </w:rPr>
        <w:t xml:space="preserve"> </w:t>
      </w:r>
      <w:proofErr w:type="spellStart"/>
      <w:r w:rsidRPr="008F7754">
        <w:rPr>
          <w:sz w:val="28"/>
          <w:szCs w:val="28"/>
        </w:rPr>
        <w:t>phụ</w:t>
      </w:r>
      <w:proofErr w:type="spellEnd"/>
      <w:r w:rsidRPr="008F7754">
        <w:rPr>
          <w:sz w:val="28"/>
          <w:szCs w:val="28"/>
        </w:rPr>
        <w:t xml:space="preserve"> </w:t>
      </w:r>
      <w:proofErr w:type="spellStart"/>
      <w:r w:rsidRPr="008F7754">
        <w:rPr>
          <w:sz w:val="28"/>
          <w:szCs w:val="28"/>
        </w:rPr>
        <w:t>trách</w:t>
      </w:r>
      <w:proofErr w:type="spellEnd"/>
      <w:r w:rsidRPr="008F7754">
        <w:rPr>
          <w:sz w:val="28"/>
          <w:szCs w:val="28"/>
        </w:rPr>
        <w:t xml:space="preserve"> </w:t>
      </w:r>
      <w:proofErr w:type="spellStart"/>
      <w:r w:rsidRPr="008F7754">
        <w:rPr>
          <w:sz w:val="28"/>
          <w:szCs w:val="28"/>
        </w:rPr>
        <w:t>công</w:t>
      </w:r>
      <w:proofErr w:type="spellEnd"/>
      <w:r w:rsidRPr="008F7754">
        <w:rPr>
          <w:sz w:val="28"/>
          <w:szCs w:val="28"/>
        </w:rPr>
        <w:t xml:space="preserve"> </w:t>
      </w:r>
      <w:proofErr w:type="spellStart"/>
      <w:r w:rsidRPr="008F7754">
        <w:rPr>
          <w:sz w:val="28"/>
          <w:szCs w:val="28"/>
        </w:rPr>
        <w:t>tác</w:t>
      </w:r>
      <w:proofErr w:type="spellEnd"/>
      <w:r w:rsidRPr="008F7754">
        <w:rPr>
          <w:sz w:val="28"/>
          <w:szCs w:val="28"/>
        </w:rPr>
        <w:t xml:space="preserve"> </w:t>
      </w:r>
      <w:proofErr w:type="spellStart"/>
      <w:r w:rsidRPr="008F7754">
        <w:rPr>
          <w:sz w:val="28"/>
          <w:szCs w:val="28"/>
        </w:rPr>
        <w:t>quản</w:t>
      </w:r>
      <w:proofErr w:type="spellEnd"/>
      <w:r w:rsidRPr="008F7754">
        <w:rPr>
          <w:sz w:val="28"/>
          <w:szCs w:val="28"/>
        </w:rPr>
        <w:t xml:space="preserve">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xuất</w:t>
      </w:r>
      <w:proofErr w:type="spellEnd"/>
      <w:r w:rsidRPr="008F7754">
        <w:rPr>
          <w:sz w:val="28"/>
          <w:szCs w:val="28"/>
        </w:rPr>
        <w:t xml:space="preserve"> </w:t>
      </w:r>
      <w:proofErr w:type="spellStart"/>
      <w:r w:rsidRPr="008F7754">
        <w:rPr>
          <w:sz w:val="28"/>
          <w:szCs w:val="28"/>
        </w:rPr>
        <w:t>nhập</w:t>
      </w:r>
      <w:proofErr w:type="spellEnd"/>
      <w:r w:rsidRPr="008F7754">
        <w:rPr>
          <w:sz w:val="28"/>
          <w:szCs w:val="28"/>
        </w:rPr>
        <w:t xml:space="preserve">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 </w:t>
      </w:r>
      <w:proofErr w:type="spellStart"/>
      <w:r w:rsidRPr="008F7754">
        <w:rPr>
          <w:sz w:val="28"/>
          <w:szCs w:val="28"/>
        </w:rPr>
        <w:t>Cục</w:t>
      </w:r>
      <w:proofErr w:type="spellEnd"/>
      <w:r w:rsidRPr="008F7754">
        <w:rPr>
          <w:sz w:val="28"/>
          <w:szCs w:val="28"/>
        </w:rPr>
        <w:t xml:space="preserve"> Quản </w:t>
      </w:r>
      <w:proofErr w:type="spellStart"/>
      <w:r w:rsidRPr="008F7754">
        <w:rPr>
          <w:sz w:val="28"/>
          <w:szCs w:val="28"/>
        </w:rPr>
        <w:t>lý</w:t>
      </w:r>
      <w:proofErr w:type="spellEnd"/>
      <w:r w:rsidRPr="008F7754">
        <w:rPr>
          <w:sz w:val="28"/>
          <w:szCs w:val="28"/>
        </w:rPr>
        <w:t xml:space="preserve"> </w:t>
      </w:r>
      <w:proofErr w:type="spellStart"/>
      <w:r w:rsidRPr="008F7754">
        <w:rPr>
          <w:sz w:val="28"/>
          <w:szCs w:val="28"/>
        </w:rPr>
        <w:t>xuất</w:t>
      </w:r>
      <w:proofErr w:type="spellEnd"/>
      <w:r w:rsidRPr="008F7754">
        <w:rPr>
          <w:sz w:val="28"/>
          <w:szCs w:val="28"/>
        </w:rPr>
        <w:t xml:space="preserve"> </w:t>
      </w:r>
      <w:proofErr w:type="spellStart"/>
      <w:r w:rsidRPr="008F7754">
        <w:rPr>
          <w:sz w:val="28"/>
          <w:szCs w:val="28"/>
        </w:rPr>
        <w:t>nhập</w:t>
      </w:r>
      <w:proofErr w:type="spellEnd"/>
      <w:r w:rsidRPr="008F7754">
        <w:rPr>
          <w:sz w:val="28"/>
          <w:szCs w:val="28"/>
        </w:rPr>
        <w:t xml:space="preserve"> </w:t>
      </w:r>
      <w:proofErr w:type="spellStart"/>
      <w:r w:rsidRPr="008F7754">
        <w:rPr>
          <w:sz w:val="28"/>
          <w:szCs w:val="28"/>
        </w:rPr>
        <w:t>cảnh</w:t>
      </w:r>
      <w:proofErr w:type="spellEnd"/>
    </w:p>
    <w:p w14:paraId="07082EB9" w14:textId="77777777" w:rsidR="008F7754" w:rsidRPr="008F7754" w:rsidRDefault="008F7754" w:rsidP="008F7754">
      <w:pPr>
        <w:rPr>
          <w:sz w:val="28"/>
          <w:szCs w:val="28"/>
        </w:rPr>
      </w:pPr>
      <w:r w:rsidRPr="008F7754">
        <w:rPr>
          <w:sz w:val="28"/>
          <w:szCs w:val="28"/>
        </w:rPr>
        <w:t xml:space="preserve">40.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quyền</w:t>
      </w:r>
      <w:proofErr w:type="spellEnd"/>
      <w:r w:rsidRPr="008F7754">
        <w:rPr>
          <w:sz w:val="28"/>
          <w:szCs w:val="28"/>
        </w:rPr>
        <w:t xml:space="preserve"> </w:t>
      </w:r>
      <w:proofErr w:type="spellStart"/>
      <w:r w:rsidRPr="008F7754">
        <w:rPr>
          <w:sz w:val="28"/>
          <w:szCs w:val="28"/>
        </w:rPr>
        <w:t>truy</w:t>
      </w:r>
      <w:proofErr w:type="spellEnd"/>
      <w:r w:rsidRPr="008F7754">
        <w:rPr>
          <w:sz w:val="28"/>
          <w:szCs w:val="28"/>
        </w:rPr>
        <w:t xml:space="preserve"> </w:t>
      </w:r>
      <w:proofErr w:type="spellStart"/>
      <w:r w:rsidRPr="008F7754">
        <w:rPr>
          <w:sz w:val="28"/>
          <w:szCs w:val="28"/>
        </w:rPr>
        <w:t>bắt</w:t>
      </w:r>
      <w:proofErr w:type="spellEnd"/>
      <w:r w:rsidRPr="008F7754">
        <w:rPr>
          <w:sz w:val="28"/>
          <w:szCs w:val="28"/>
        </w:rPr>
        <w:t xml:space="preserve"> </w:t>
      </w:r>
      <w:proofErr w:type="spellStart"/>
      <w:r w:rsidRPr="008F7754">
        <w:rPr>
          <w:sz w:val="28"/>
          <w:szCs w:val="28"/>
        </w:rPr>
        <w:t>tội</w:t>
      </w:r>
      <w:proofErr w:type="spellEnd"/>
      <w:r w:rsidRPr="008F7754">
        <w:rPr>
          <w:sz w:val="28"/>
          <w:szCs w:val="28"/>
        </w:rPr>
        <w:t xml:space="preserve"> </w:t>
      </w:r>
      <w:proofErr w:type="spellStart"/>
      <w:r w:rsidRPr="008F7754">
        <w:rPr>
          <w:sz w:val="28"/>
          <w:szCs w:val="28"/>
        </w:rPr>
        <w:t>phạm</w:t>
      </w:r>
      <w:proofErr w:type="spellEnd"/>
      <w:r w:rsidRPr="008F7754">
        <w:rPr>
          <w:sz w:val="28"/>
          <w:szCs w:val="28"/>
        </w:rPr>
        <w:t xml:space="preserve"> </w:t>
      </w:r>
      <w:proofErr w:type="spellStart"/>
      <w:r w:rsidRPr="008F7754">
        <w:rPr>
          <w:sz w:val="28"/>
          <w:szCs w:val="28"/>
        </w:rPr>
        <w:t>theo</w:t>
      </w:r>
      <w:proofErr w:type="spellEnd"/>
      <w:r w:rsidRPr="008F7754">
        <w:rPr>
          <w:sz w:val="28"/>
          <w:szCs w:val="28"/>
        </w:rPr>
        <w:t xml:space="preserve"> </w:t>
      </w:r>
      <w:proofErr w:type="spellStart"/>
      <w:r w:rsidRPr="008F7754">
        <w:rPr>
          <w:sz w:val="28"/>
          <w:szCs w:val="28"/>
        </w:rPr>
        <w:t>luật</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luật</w:t>
      </w:r>
      <w:proofErr w:type="spellEnd"/>
      <w:r w:rsidRPr="008F7754">
        <w:rPr>
          <w:sz w:val="28"/>
          <w:szCs w:val="28"/>
        </w:rPr>
        <w:t xml:space="preserve"> </w:t>
      </w:r>
      <w:proofErr w:type="spellStart"/>
      <w:r w:rsidRPr="008F7754">
        <w:rPr>
          <w:sz w:val="28"/>
          <w:szCs w:val="28"/>
        </w:rPr>
        <w:t>Tố</w:t>
      </w:r>
      <w:proofErr w:type="spellEnd"/>
      <w:r w:rsidRPr="008F7754">
        <w:rPr>
          <w:sz w:val="28"/>
          <w:szCs w:val="28"/>
        </w:rPr>
        <w:t xml:space="preserve"> </w:t>
      </w:r>
      <w:proofErr w:type="spellStart"/>
      <w:r w:rsidRPr="008F7754">
        <w:rPr>
          <w:sz w:val="28"/>
          <w:szCs w:val="28"/>
        </w:rPr>
        <w:t>tụng</w:t>
      </w:r>
      <w:proofErr w:type="spellEnd"/>
      <w:r w:rsidRPr="008F7754">
        <w:rPr>
          <w:sz w:val="28"/>
          <w:szCs w:val="28"/>
        </w:rPr>
        <w:t xml:space="preserve"> </w:t>
      </w:r>
      <w:proofErr w:type="spellStart"/>
      <w:r w:rsidRPr="008F7754">
        <w:rPr>
          <w:sz w:val="28"/>
          <w:szCs w:val="28"/>
        </w:rPr>
        <w:t>hình</w:t>
      </w:r>
      <w:proofErr w:type="spellEnd"/>
      <w:r w:rsidRPr="008F7754">
        <w:rPr>
          <w:sz w:val="28"/>
          <w:szCs w:val="28"/>
        </w:rPr>
        <w:t xml:space="preserve"> </w:t>
      </w:r>
      <w:proofErr w:type="spellStart"/>
      <w:r w:rsidRPr="008F7754">
        <w:rPr>
          <w:sz w:val="28"/>
          <w:szCs w:val="28"/>
        </w:rPr>
        <w:t>sự</w:t>
      </w:r>
      <w:proofErr w:type="spellEnd"/>
    </w:p>
    <w:p w14:paraId="5FF5242E" w14:textId="77777777" w:rsidR="008F7754" w:rsidRPr="008F7754" w:rsidRDefault="008F7754" w:rsidP="008F7754">
      <w:pPr>
        <w:rPr>
          <w:sz w:val="28"/>
          <w:szCs w:val="28"/>
          <w:lang w:val="vi-VN"/>
        </w:rPr>
      </w:pPr>
      <w:r w:rsidRPr="008F7754">
        <w:rPr>
          <w:sz w:val="28"/>
          <w:szCs w:val="28"/>
        </w:rPr>
        <w:t xml:space="preserve">41. </w:t>
      </w:r>
      <w:proofErr w:type="spellStart"/>
      <w:r w:rsidRPr="008F7754">
        <w:rPr>
          <w:sz w:val="28"/>
          <w:szCs w:val="28"/>
        </w:rPr>
        <w:t>Bộ</w:t>
      </w:r>
      <w:proofErr w:type="spellEnd"/>
      <w:r w:rsidRPr="008F7754">
        <w:rPr>
          <w:sz w:val="28"/>
          <w:szCs w:val="28"/>
          <w:lang w:val="vi-VN"/>
        </w:rPr>
        <w:t xml:space="preserve"> trưởng công an hiện nay? </w:t>
      </w:r>
      <w:r w:rsidRPr="008F7754">
        <w:rPr>
          <w:sz w:val="28"/>
          <w:szCs w:val="28"/>
        </w:rPr>
        <w:t>→</w:t>
      </w:r>
      <w:r w:rsidRPr="008F7754">
        <w:rPr>
          <w:sz w:val="28"/>
          <w:szCs w:val="28"/>
          <w:lang w:val="vi-VN"/>
        </w:rPr>
        <w:t xml:space="preserve"> Lương Tam Quang</w:t>
      </w:r>
    </w:p>
    <w:p w14:paraId="5A79E2A9" w14:textId="77777777" w:rsidR="008F7754" w:rsidRPr="008F7754" w:rsidRDefault="008F7754" w:rsidP="008F7754">
      <w:pPr>
        <w:rPr>
          <w:sz w:val="28"/>
          <w:szCs w:val="28"/>
        </w:rPr>
      </w:pPr>
      <w:r w:rsidRPr="008F7754">
        <w:rPr>
          <w:sz w:val="28"/>
          <w:szCs w:val="28"/>
        </w:rPr>
        <w:t xml:space="preserve">42. </w:t>
      </w:r>
      <w:proofErr w:type="spellStart"/>
      <w:r w:rsidRPr="008F7754">
        <w:rPr>
          <w:sz w:val="28"/>
          <w:szCs w:val="28"/>
        </w:rPr>
        <w:t>Tổng</w:t>
      </w:r>
      <w:proofErr w:type="spellEnd"/>
      <w:r w:rsidRPr="008F7754">
        <w:rPr>
          <w:sz w:val="28"/>
          <w:szCs w:val="28"/>
        </w:rPr>
        <w:t xml:space="preserve"> </w:t>
      </w:r>
      <w:proofErr w:type="spellStart"/>
      <w:r w:rsidRPr="008F7754">
        <w:rPr>
          <w:sz w:val="28"/>
          <w:szCs w:val="28"/>
        </w:rPr>
        <w:t>cục</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hiện</w:t>
      </w:r>
      <w:proofErr w:type="spellEnd"/>
      <w:r w:rsidRPr="008F7754">
        <w:rPr>
          <w:sz w:val="28"/>
          <w:szCs w:val="28"/>
        </w:rPr>
        <w:t xml:space="preserve"> nay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lại</w:t>
      </w:r>
      <w:proofErr w:type="spellEnd"/>
      <w:r w:rsidRPr="008F7754">
        <w:rPr>
          <w:sz w:val="28"/>
          <w:szCs w:val="28"/>
        </w:rPr>
        <w:t xml:space="preserve"> </w:t>
      </w:r>
      <w:proofErr w:type="spellStart"/>
      <w:r w:rsidRPr="008F7754">
        <w:rPr>
          <w:sz w:val="28"/>
          <w:szCs w:val="28"/>
        </w:rPr>
        <w:t>thành</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Cục</w:t>
      </w:r>
      <w:proofErr w:type="spellEnd"/>
      <w:r w:rsidRPr="008F7754">
        <w:rPr>
          <w:sz w:val="28"/>
          <w:szCs w:val="28"/>
        </w:rPr>
        <w:t xml:space="preserve"> Công </w:t>
      </w:r>
      <w:proofErr w:type="spellStart"/>
      <w:r w:rsidRPr="008F7754">
        <w:rPr>
          <w:sz w:val="28"/>
          <w:szCs w:val="28"/>
        </w:rPr>
        <w:t>tác</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và</w:t>
      </w:r>
      <w:proofErr w:type="spellEnd"/>
      <w:r w:rsidRPr="008F7754">
        <w:rPr>
          <w:sz w:val="28"/>
          <w:szCs w:val="28"/>
        </w:rPr>
        <w:t xml:space="preserve"> </w:t>
      </w:r>
      <w:proofErr w:type="spellStart"/>
      <w:r w:rsidRPr="008F7754">
        <w:rPr>
          <w:sz w:val="28"/>
          <w:szCs w:val="28"/>
        </w:rPr>
        <w:t>công</w:t>
      </w:r>
      <w:proofErr w:type="spellEnd"/>
      <w:r w:rsidRPr="008F7754">
        <w:rPr>
          <w:sz w:val="28"/>
          <w:szCs w:val="28"/>
        </w:rPr>
        <w:t xml:space="preserve"> </w:t>
      </w:r>
      <w:proofErr w:type="spellStart"/>
      <w:r w:rsidRPr="008F7754">
        <w:rPr>
          <w:sz w:val="28"/>
          <w:szCs w:val="28"/>
        </w:rPr>
        <w:t>tác</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p>
    <w:p w14:paraId="10F94118" w14:textId="77777777" w:rsidR="008F7754" w:rsidRPr="008F7754" w:rsidRDefault="008F7754" w:rsidP="008F7754">
      <w:pPr>
        <w:rPr>
          <w:sz w:val="28"/>
          <w:szCs w:val="28"/>
        </w:rPr>
      </w:pPr>
      <w:r w:rsidRPr="008F7754">
        <w:rPr>
          <w:sz w:val="28"/>
          <w:szCs w:val="28"/>
        </w:rPr>
        <w:t xml:space="preserve">43. </w:t>
      </w:r>
      <w:proofErr w:type="spellStart"/>
      <w:r w:rsidRPr="008F7754">
        <w:rPr>
          <w:sz w:val="28"/>
          <w:szCs w:val="28"/>
        </w:rPr>
        <w:t>Cảnh</w:t>
      </w:r>
      <w:proofErr w:type="spellEnd"/>
      <w:r w:rsidRPr="008F7754">
        <w:rPr>
          <w:sz w:val="28"/>
          <w:szCs w:val="28"/>
        </w:rPr>
        <w:t xml:space="preserve"> </w:t>
      </w:r>
      <w:proofErr w:type="spellStart"/>
      <w:r w:rsidRPr="008F7754">
        <w:rPr>
          <w:sz w:val="28"/>
          <w:szCs w:val="28"/>
        </w:rPr>
        <w:t>sát</w:t>
      </w:r>
      <w:proofErr w:type="spellEnd"/>
      <w:r w:rsidRPr="008F7754">
        <w:rPr>
          <w:sz w:val="28"/>
          <w:szCs w:val="28"/>
        </w:rPr>
        <w:t xml:space="preserve"> </w:t>
      </w:r>
      <w:proofErr w:type="spellStart"/>
      <w:r w:rsidRPr="008F7754">
        <w:rPr>
          <w:sz w:val="28"/>
          <w:szCs w:val="28"/>
        </w:rPr>
        <w:t>giao</w:t>
      </w:r>
      <w:proofErr w:type="spellEnd"/>
      <w:r w:rsidRPr="008F7754">
        <w:rPr>
          <w:sz w:val="28"/>
          <w:szCs w:val="28"/>
        </w:rPr>
        <w:t xml:space="preserve"> </w:t>
      </w:r>
      <w:proofErr w:type="spellStart"/>
      <w:r w:rsidRPr="008F7754">
        <w:rPr>
          <w:sz w:val="28"/>
          <w:szCs w:val="28"/>
        </w:rPr>
        <w:t>thông</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vụ</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w:t>
      </w:r>
      <w:proofErr w:type="spellStart"/>
      <w:r w:rsidRPr="008F7754">
        <w:rPr>
          <w:sz w:val="28"/>
          <w:szCs w:val="28"/>
        </w:rPr>
        <w:t>Đảm</w:t>
      </w:r>
      <w:proofErr w:type="spellEnd"/>
      <w:r w:rsidRPr="008F7754">
        <w:rPr>
          <w:sz w:val="28"/>
          <w:szCs w:val="28"/>
        </w:rPr>
        <w:t xml:space="preserve"> </w:t>
      </w:r>
      <w:proofErr w:type="spellStart"/>
      <w:r w:rsidRPr="008F7754">
        <w:rPr>
          <w:sz w:val="28"/>
          <w:szCs w:val="28"/>
        </w:rPr>
        <w:t>bảo</w:t>
      </w:r>
      <w:proofErr w:type="spellEnd"/>
      <w:r w:rsidRPr="008F7754">
        <w:rPr>
          <w:sz w:val="28"/>
          <w:szCs w:val="28"/>
        </w:rPr>
        <w:t xml:space="preserve"> an </w:t>
      </w:r>
      <w:proofErr w:type="spellStart"/>
      <w:r w:rsidRPr="008F7754">
        <w:rPr>
          <w:sz w:val="28"/>
          <w:szCs w:val="28"/>
        </w:rPr>
        <w:t>toàn</w:t>
      </w:r>
      <w:proofErr w:type="spellEnd"/>
      <w:r w:rsidRPr="008F7754">
        <w:rPr>
          <w:sz w:val="28"/>
          <w:szCs w:val="28"/>
        </w:rPr>
        <w:t xml:space="preserve"> </w:t>
      </w:r>
      <w:proofErr w:type="spellStart"/>
      <w:r w:rsidRPr="008F7754">
        <w:rPr>
          <w:sz w:val="28"/>
          <w:szCs w:val="28"/>
        </w:rPr>
        <w:t>giao</w:t>
      </w:r>
      <w:proofErr w:type="spellEnd"/>
      <w:r w:rsidRPr="008F7754">
        <w:rPr>
          <w:sz w:val="28"/>
          <w:szCs w:val="28"/>
        </w:rPr>
        <w:t xml:space="preserve"> </w:t>
      </w:r>
      <w:proofErr w:type="spellStart"/>
      <w:r w:rsidRPr="008F7754">
        <w:rPr>
          <w:sz w:val="28"/>
          <w:szCs w:val="28"/>
        </w:rPr>
        <w:t>thông</w:t>
      </w:r>
      <w:proofErr w:type="spellEnd"/>
      <w:r w:rsidRPr="008F7754">
        <w:rPr>
          <w:sz w:val="28"/>
          <w:szCs w:val="28"/>
        </w:rPr>
        <w:t xml:space="preserve"> </w:t>
      </w:r>
      <w:proofErr w:type="spellStart"/>
      <w:r w:rsidRPr="008F7754">
        <w:rPr>
          <w:sz w:val="28"/>
          <w:szCs w:val="28"/>
        </w:rPr>
        <w:t>đường</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đường</w:t>
      </w:r>
      <w:proofErr w:type="spellEnd"/>
      <w:r w:rsidRPr="008F7754">
        <w:rPr>
          <w:sz w:val="28"/>
          <w:szCs w:val="28"/>
        </w:rPr>
        <w:t xml:space="preserve"> </w:t>
      </w:r>
      <w:proofErr w:type="spellStart"/>
      <w:r w:rsidRPr="008F7754">
        <w:rPr>
          <w:sz w:val="28"/>
          <w:szCs w:val="28"/>
        </w:rPr>
        <w:t>thủy</w:t>
      </w:r>
      <w:proofErr w:type="spellEnd"/>
    </w:p>
    <w:p w14:paraId="4542E513" w14:textId="77777777" w:rsidR="008F7754" w:rsidRPr="008F7754" w:rsidRDefault="008F7754" w:rsidP="008F7754">
      <w:pPr>
        <w:rPr>
          <w:sz w:val="28"/>
          <w:szCs w:val="28"/>
        </w:rPr>
      </w:pPr>
      <w:r w:rsidRPr="008F7754">
        <w:rPr>
          <w:sz w:val="28"/>
          <w:szCs w:val="28"/>
        </w:rPr>
        <w:t xml:space="preserve">44. Trang </w:t>
      </w:r>
      <w:proofErr w:type="spellStart"/>
      <w:r w:rsidRPr="008F7754">
        <w:rPr>
          <w:sz w:val="28"/>
          <w:szCs w:val="28"/>
        </w:rPr>
        <w:t>phục</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màu</w:t>
      </w:r>
      <w:proofErr w:type="spellEnd"/>
      <w:r w:rsidRPr="008F7754">
        <w:rPr>
          <w:sz w:val="28"/>
          <w:szCs w:val="28"/>
        </w:rPr>
        <w:t xml:space="preserve"> </w:t>
      </w:r>
      <w:proofErr w:type="spellStart"/>
      <w:r w:rsidRPr="008F7754">
        <w:rPr>
          <w:sz w:val="28"/>
          <w:szCs w:val="28"/>
        </w:rPr>
        <w:t>gì</w:t>
      </w:r>
      <w:proofErr w:type="spellEnd"/>
      <w:r w:rsidRPr="008F7754">
        <w:rPr>
          <w:sz w:val="28"/>
          <w:szCs w:val="28"/>
        </w:rPr>
        <w:t xml:space="preserve">? → Xanh </w:t>
      </w:r>
      <w:proofErr w:type="spellStart"/>
      <w:r w:rsidRPr="008F7754">
        <w:rPr>
          <w:sz w:val="28"/>
          <w:szCs w:val="28"/>
        </w:rPr>
        <w:t>lá</w:t>
      </w:r>
      <w:proofErr w:type="spellEnd"/>
      <w:r w:rsidRPr="008F7754">
        <w:rPr>
          <w:sz w:val="28"/>
          <w:szCs w:val="28"/>
        </w:rPr>
        <w:t xml:space="preserve"> </w:t>
      </w:r>
      <w:proofErr w:type="spellStart"/>
      <w:r w:rsidRPr="008F7754">
        <w:rPr>
          <w:sz w:val="28"/>
          <w:szCs w:val="28"/>
        </w:rPr>
        <w:t>cây</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sắc</w:t>
      </w:r>
      <w:proofErr w:type="spellEnd"/>
      <w:r w:rsidRPr="008F7754">
        <w:rPr>
          <w:sz w:val="28"/>
          <w:szCs w:val="28"/>
        </w:rPr>
        <w:t xml:space="preserve"> </w:t>
      </w:r>
      <w:proofErr w:type="spellStart"/>
      <w:r w:rsidRPr="008F7754">
        <w:rPr>
          <w:sz w:val="28"/>
          <w:szCs w:val="28"/>
        </w:rPr>
        <w:t>phục</w:t>
      </w:r>
      <w:proofErr w:type="spellEnd"/>
      <w:r w:rsidRPr="008F7754">
        <w:rPr>
          <w:sz w:val="28"/>
          <w:szCs w:val="28"/>
        </w:rPr>
        <w:t xml:space="preserve"> </w:t>
      </w:r>
      <w:proofErr w:type="spellStart"/>
      <w:r w:rsidRPr="008F7754">
        <w:rPr>
          <w:sz w:val="28"/>
          <w:szCs w:val="28"/>
        </w:rPr>
        <w:t>riêng</w:t>
      </w:r>
      <w:proofErr w:type="spellEnd"/>
      <w:r w:rsidRPr="008F7754">
        <w:rPr>
          <w:sz w:val="28"/>
          <w:szCs w:val="28"/>
        </w:rPr>
        <w:t xml:space="preserve"> </w:t>
      </w:r>
      <w:proofErr w:type="spellStart"/>
      <w:r w:rsidRPr="008F7754">
        <w:rPr>
          <w:sz w:val="28"/>
          <w:szCs w:val="28"/>
        </w:rPr>
        <w:t>cho</w:t>
      </w:r>
      <w:proofErr w:type="spellEnd"/>
      <w:r w:rsidRPr="008F7754">
        <w:rPr>
          <w:sz w:val="28"/>
          <w:szCs w:val="28"/>
        </w:rPr>
        <w:t xml:space="preserve"> </w:t>
      </w:r>
      <w:proofErr w:type="spellStart"/>
      <w:r w:rsidRPr="008F7754">
        <w:rPr>
          <w:sz w:val="28"/>
          <w:szCs w:val="28"/>
        </w:rPr>
        <w:t>từng</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p>
    <w:p w14:paraId="325ADBF3" w14:textId="77777777" w:rsidR="008F7754" w:rsidRPr="008F7754" w:rsidRDefault="008F7754" w:rsidP="008F7754">
      <w:pPr>
        <w:rPr>
          <w:sz w:val="28"/>
          <w:szCs w:val="28"/>
        </w:rPr>
      </w:pPr>
      <w:r w:rsidRPr="008F7754">
        <w:rPr>
          <w:sz w:val="28"/>
          <w:szCs w:val="28"/>
        </w:rPr>
        <w:t xml:space="preserve">45. Ai </w:t>
      </w:r>
      <w:proofErr w:type="spellStart"/>
      <w:r w:rsidRPr="008F7754">
        <w:rPr>
          <w:sz w:val="28"/>
          <w:szCs w:val="28"/>
        </w:rPr>
        <w:t>là</w:t>
      </w:r>
      <w:proofErr w:type="spellEnd"/>
      <w:r w:rsidRPr="008F7754">
        <w:rPr>
          <w:sz w:val="28"/>
          <w:szCs w:val="28"/>
        </w:rPr>
        <w:t xml:space="preserve"> </w:t>
      </w:r>
      <w:proofErr w:type="spellStart"/>
      <w:r w:rsidRPr="008F7754">
        <w:rPr>
          <w:sz w:val="28"/>
          <w:szCs w:val="28"/>
        </w:rPr>
        <w:t>người</w:t>
      </w:r>
      <w:proofErr w:type="spellEnd"/>
      <w:r w:rsidRPr="008F7754">
        <w:rPr>
          <w:sz w:val="28"/>
          <w:szCs w:val="28"/>
        </w:rPr>
        <w:t xml:space="preserve"> </w:t>
      </w:r>
      <w:proofErr w:type="spellStart"/>
      <w:r w:rsidRPr="008F7754">
        <w:rPr>
          <w:sz w:val="28"/>
          <w:szCs w:val="28"/>
        </w:rPr>
        <w:t>chỉ</w:t>
      </w:r>
      <w:proofErr w:type="spellEnd"/>
      <w:r w:rsidRPr="008F7754">
        <w:rPr>
          <w:sz w:val="28"/>
          <w:szCs w:val="28"/>
        </w:rPr>
        <w:t xml:space="preserve"> </w:t>
      </w:r>
      <w:proofErr w:type="spellStart"/>
      <w:r w:rsidRPr="008F7754">
        <w:rPr>
          <w:sz w:val="28"/>
          <w:szCs w:val="28"/>
        </w:rPr>
        <w:t>đạo</w:t>
      </w:r>
      <w:proofErr w:type="spellEnd"/>
      <w:r w:rsidRPr="008F7754">
        <w:rPr>
          <w:sz w:val="28"/>
          <w:szCs w:val="28"/>
        </w:rPr>
        <w:t xml:space="preserve"> </w:t>
      </w:r>
      <w:proofErr w:type="spellStart"/>
      <w:r w:rsidRPr="008F7754">
        <w:rPr>
          <w:sz w:val="28"/>
          <w:szCs w:val="28"/>
        </w:rPr>
        <w:t>tối</w:t>
      </w:r>
      <w:proofErr w:type="spellEnd"/>
      <w:r w:rsidRPr="008F7754">
        <w:rPr>
          <w:sz w:val="28"/>
          <w:szCs w:val="28"/>
        </w:rPr>
        <w:t xml:space="preserve"> </w:t>
      </w:r>
      <w:proofErr w:type="spellStart"/>
      <w:r w:rsidRPr="008F7754">
        <w:rPr>
          <w:sz w:val="28"/>
          <w:szCs w:val="28"/>
        </w:rPr>
        <w:t>cao</w:t>
      </w:r>
      <w:proofErr w:type="spellEnd"/>
      <w:r w:rsidRPr="008F7754">
        <w:rPr>
          <w:sz w:val="28"/>
          <w:szCs w:val="28"/>
        </w:rPr>
        <w:t xml:space="preserve"> </w:t>
      </w:r>
      <w:proofErr w:type="spellStart"/>
      <w:r w:rsidRPr="008F7754">
        <w:rPr>
          <w:sz w:val="28"/>
          <w:szCs w:val="28"/>
        </w:rPr>
        <w:t>lực</w:t>
      </w:r>
      <w:proofErr w:type="spellEnd"/>
      <w:r w:rsidRPr="008F7754">
        <w:rPr>
          <w:sz w:val="28"/>
          <w:szCs w:val="28"/>
        </w:rPr>
        <w:t xml:space="preserve"> </w:t>
      </w:r>
      <w:proofErr w:type="spellStart"/>
      <w:r w:rsidRPr="008F7754">
        <w:rPr>
          <w:sz w:val="28"/>
          <w:szCs w:val="28"/>
        </w:rPr>
        <w:t>lượng</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trưởng</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Công an</w:t>
      </w:r>
    </w:p>
    <w:p w14:paraId="62B4CF25" w14:textId="77777777" w:rsidR="008F7754" w:rsidRPr="008F7754" w:rsidRDefault="008F7754" w:rsidP="008F7754">
      <w:pPr>
        <w:rPr>
          <w:sz w:val="28"/>
          <w:szCs w:val="28"/>
        </w:rPr>
      </w:pPr>
      <w:r w:rsidRPr="008F7754">
        <w:rPr>
          <w:sz w:val="28"/>
          <w:szCs w:val="28"/>
        </w:rPr>
        <w:t xml:space="preserve">46. </w:t>
      </w:r>
      <w:proofErr w:type="spellStart"/>
      <w:r w:rsidRPr="008F7754">
        <w:rPr>
          <w:sz w:val="28"/>
          <w:szCs w:val="28"/>
        </w:rPr>
        <w:t>Bộ</w:t>
      </w:r>
      <w:proofErr w:type="spellEnd"/>
      <w:r w:rsidRPr="008F7754">
        <w:rPr>
          <w:sz w:val="28"/>
          <w:szCs w:val="28"/>
        </w:rPr>
        <w:t xml:space="preserve"> Công an </w:t>
      </w:r>
      <w:proofErr w:type="spellStart"/>
      <w:r w:rsidRPr="008F7754">
        <w:rPr>
          <w:sz w:val="28"/>
          <w:szCs w:val="28"/>
        </w:rPr>
        <w:t>có</w:t>
      </w:r>
      <w:proofErr w:type="spellEnd"/>
      <w:r w:rsidRPr="008F7754">
        <w:rPr>
          <w:sz w:val="28"/>
          <w:szCs w:val="28"/>
        </w:rPr>
        <w:t xml:space="preserve"> bao </w:t>
      </w:r>
      <w:proofErr w:type="spellStart"/>
      <w:r w:rsidRPr="008F7754">
        <w:rPr>
          <w:sz w:val="28"/>
          <w:szCs w:val="28"/>
        </w:rPr>
        <w:t>nhiêu</w:t>
      </w:r>
      <w:proofErr w:type="spellEnd"/>
      <w:r w:rsidRPr="008F7754">
        <w:rPr>
          <w:sz w:val="28"/>
          <w:szCs w:val="28"/>
        </w:rPr>
        <w:t xml:space="preserve"> </w:t>
      </w:r>
      <w:proofErr w:type="spellStart"/>
      <w:r w:rsidRPr="008F7754">
        <w:rPr>
          <w:sz w:val="28"/>
          <w:szCs w:val="28"/>
        </w:rPr>
        <w:t>Tổng</w:t>
      </w:r>
      <w:proofErr w:type="spellEnd"/>
      <w:r w:rsidRPr="008F7754">
        <w:rPr>
          <w:sz w:val="28"/>
          <w:szCs w:val="28"/>
        </w:rPr>
        <w:t xml:space="preserve"> </w:t>
      </w:r>
      <w:proofErr w:type="spellStart"/>
      <w:r w:rsidRPr="008F7754">
        <w:rPr>
          <w:sz w:val="28"/>
          <w:szCs w:val="28"/>
        </w:rPr>
        <w:t>cục</w:t>
      </w:r>
      <w:proofErr w:type="spellEnd"/>
      <w:r w:rsidRPr="008F7754">
        <w:rPr>
          <w:sz w:val="28"/>
          <w:szCs w:val="28"/>
        </w:rPr>
        <w:t xml:space="preserve"> (</w:t>
      </w:r>
      <w:proofErr w:type="spellStart"/>
      <w:r w:rsidRPr="008F7754">
        <w:rPr>
          <w:sz w:val="28"/>
          <w:szCs w:val="28"/>
        </w:rPr>
        <w:t>trước</w:t>
      </w:r>
      <w:proofErr w:type="spellEnd"/>
      <w:r w:rsidRPr="008F7754">
        <w:rPr>
          <w:sz w:val="28"/>
          <w:szCs w:val="28"/>
        </w:rPr>
        <w:t xml:space="preserve"> </w:t>
      </w:r>
      <w:proofErr w:type="spellStart"/>
      <w:r w:rsidRPr="008F7754">
        <w:rPr>
          <w:sz w:val="28"/>
          <w:szCs w:val="28"/>
        </w:rPr>
        <w:t>khi</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lại</w:t>
      </w:r>
      <w:proofErr w:type="spellEnd"/>
      <w:r w:rsidRPr="008F7754">
        <w:rPr>
          <w:sz w:val="28"/>
          <w:szCs w:val="28"/>
        </w:rPr>
        <w:t xml:space="preserve"> </w:t>
      </w:r>
      <w:proofErr w:type="spellStart"/>
      <w:r w:rsidRPr="008F7754">
        <w:rPr>
          <w:sz w:val="28"/>
          <w:szCs w:val="28"/>
        </w:rPr>
        <w:t>năm</w:t>
      </w:r>
      <w:proofErr w:type="spellEnd"/>
      <w:r w:rsidRPr="008F7754">
        <w:rPr>
          <w:sz w:val="28"/>
          <w:szCs w:val="28"/>
        </w:rPr>
        <w:t xml:space="preserve"> 2018)? → 6 </w:t>
      </w:r>
      <w:proofErr w:type="spellStart"/>
      <w:r w:rsidRPr="008F7754">
        <w:rPr>
          <w:sz w:val="28"/>
          <w:szCs w:val="28"/>
        </w:rPr>
        <w:t>Tổng</w:t>
      </w:r>
      <w:proofErr w:type="spellEnd"/>
      <w:r w:rsidRPr="008F7754">
        <w:rPr>
          <w:sz w:val="28"/>
          <w:szCs w:val="28"/>
        </w:rPr>
        <w:t xml:space="preserve"> </w:t>
      </w:r>
      <w:proofErr w:type="spellStart"/>
      <w:r w:rsidRPr="008F7754">
        <w:rPr>
          <w:sz w:val="28"/>
          <w:szCs w:val="28"/>
        </w:rPr>
        <w:t>cục</w:t>
      </w:r>
      <w:proofErr w:type="spellEnd"/>
    </w:p>
    <w:p w14:paraId="4D7B9E6D" w14:textId="77777777" w:rsidR="008F7754" w:rsidRPr="008F7754" w:rsidRDefault="008F7754" w:rsidP="008F7754">
      <w:pPr>
        <w:rPr>
          <w:sz w:val="28"/>
          <w:szCs w:val="28"/>
        </w:rPr>
      </w:pPr>
      <w:r w:rsidRPr="008F7754">
        <w:rPr>
          <w:sz w:val="28"/>
          <w:szCs w:val="28"/>
        </w:rPr>
        <w:t xml:space="preserve">47. Khi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Công an </w:t>
      </w:r>
      <w:proofErr w:type="spellStart"/>
      <w:r w:rsidRPr="008F7754">
        <w:rPr>
          <w:sz w:val="28"/>
          <w:szCs w:val="28"/>
        </w:rPr>
        <w:t>được</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lại</w:t>
      </w:r>
      <w:proofErr w:type="spellEnd"/>
      <w:r w:rsidRPr="008F7754">
        <w:rPr>
          <w:sz w:val="28"/>
          <w:szCs w:val="28"/>
        </w:rPr>
        <w:t xml:space="preserve"> </w:t>
      </w:r>
      <w:proofErr w:type="spellStart"/>
      <w:r w:rsidRPr="008F7754">
        <w:rPr>
          <w:sz w:val="28"/>
          <w:szCs w:val="28"/>
        </w:rPr>
        <w:t>tinh</w:t>
      </w:r>
      <w:proofErr w:type="spellEnd"/>
      <w:r w:rsidRPr="008F7754">
        <w:rPr>
          <w:sz w:val="28"/>
          <w:szCs w:val="28"/>
        </w:rPr>
        <w:t xml:space="preserve"> </w:t>
      </w:r>
      <w:proofErr w:type="spellStart"/>
      <w:r w:rsidRPr="008F7754">
        <w:rPr>
          <w:sz w:val="28"/>
          <w:szCs w:val="28"/>
        </w:rPr>
        <w:t>gọn</w:t>
      </w:r>
      <w:proofErr w:type="spellEnd"/>
      <w:r w:rsidRPr="008F7754">
        <w:rPr>
          <w:sz w:val="28"/>
          <w:szCs w:val="28"/>
        </w:rPr>
        <w:t xml:space="preserve"> </w:t>
      </w:r>
      <w:proofErr w:type="spellStart"/>
      <w:r w:rsidRPr="008F7754">
        <w:rPr>
          <w:sz w:val="28"/>
          <w:szCs w:val="28"/>
        </w:rPr>
        <w:t>bộ</w:t>
      </w:r>
      <w:proofErr w:type="spellEnd"/>
      <w:r w:rsidRPr="008F7754">
        <w:rPr>
          <w:sz w:val="28"/>
          <w:szCs w:val="28"/>
        </w:rPr>
        <w:t xml:space="preserve"> </w:t>
      </w:r>
      <w:proofErr w:type="spellStart"/>
      <w:r w:rsidRPr="008F7754">
        <w:rPr>
          <w:sz w:val="28"/>
          <w:szCs w:val="28"/>
        </w:rPr>
        <w:t>máy</w:t>
      </w:r>
      <w:proofErr w:type="spellEnd"/>
      <w:r w:rsidRPr="008F7754">
        <w:rPr>
          <w:sz w:val="28"/>
          <w:szCs w:val="28"/>
        </w:rPr>
        <w:t xml:space="preserve">? → </w:t>
      </w:r>
      <w:proofErr w:type="spellStart"/>
      <w:r w:rsidRPr="008F7754">
        <w:rPr>
          <w:sz w:val="28"/>
          <w:szCs w:val="28"/>
        </w:rPr>
        <w:t>Năm</w:t>
      </w:r>
      <w:proofErr w:type="spellEnd"/>
      <w:r w:rsidRPr="008F7754">
        <w:rPr>
          <w:sz w:val="28"/>
          <w:szCs w:val="28"/>
        </w:rPr>
        <w:t xml:space="preserve"> 2018</w:t>
      </w:r>
    </w:p>
    <w:p w14:paraId="1A79893A" w14:textId="77777777" w:rsidR="008F7754" w:rsidRPr="008F7754" w:rsidRDefault="008F7754" w:rsidP="008F7754">
      <w:pPr>
        <w:rPr>
          <w:sz w:val="28"/>
          <w:szCs w:val="28"/>
        </w:rPr>
      </w:pPr>
      <w:r w:rsidRPr="008F7754">
        <w:rPr>
          <w:sz w:val="28"/>
          <w:szCs w:val="28"/>
        </w:rPr>
        <w:t xml:space="preserve">48. </w:t>
      </w:r>
      <w:proofErr w:type="spellStart"/>
      <w:r w:rsidRPr="008F7754">
        <w:rPr>
          <w:sz w:val="28"/>
          <w:szCs w:val="28"/>
        </w:rPr>
        <w:t>Cơ</w:t>
      </w:r>
      <w:proofErr w:type="spellEnd"/>
      <w:r w:rsidRPr="008F7754">
        <w:rPr>
          <w:sz w:val="28"/>
          <w:szCs w:val="28"/>
        </w:rPr>
        <w:t xml:space="preserve"> </w:t>
      </w:r>
      <w:proofErr w:type="spellStart"/>
      <w:r w:rsidRPr="008F7754">
        <w:rPr>
          <w:sz w:val="28"/>
          <w:szCs w:val="28"/>
        </w:rPr>
        <w:t>quan</w:t>
      </w:r>
      <w:proofErr w:type="spellEnd"/>
      <w:r w:rsidRPr="008F7754">
        <w:rPr>
          <w:sz w:val="28"/>
          <w:szCs w:val="28"/>
        </w:rPr>
        <w:t xml:space="preserve"> </w:t>
      </w:r>
      <w:proofErr w:type="spellStart"/>
      <w:r w:rsidRPr="008F7754">
        <w:rPr>
          <w:sz w:val="28"/>
          <w:szCs w:val="28"/>
        </w:rPr>
        <w:t>cao</w:t>
      </w:r>
      <w:proofErr w:type="spellEnd"/>
      <w:r w:rsidRPr="008F7754">
        <w:rPr>
          <w:sz w:val="28"/>
          <w:szCs w:val="28"/>
        </w:rPr>
        <w:t xml:space="preserve"> </w:t>
      </w:r>
      <w:proofErr w:type="spellStart"/>
      <w:r w:rsidRPr="008F7754">
        <w:rPr>
          <w:sz w:val="28"/>
          <w:szCs w:val="28"/>
        </w:rPr>
        <w:t>nhất</w:t>
      </w:r>
      <w:proofErr w:type="spellEnd"/>
      <w:r w:rsidRPr="008F7754">
        <w:rPr>
          <w:sz w:val="28"/>
          <w:szCs w:val="28"/>
        </w:rPr>
        <w:t xml:space="preserve"> </w:t>
      </w:r>
      <w:proofErr w:type="spellStart"/>
      <w:r w:rsidRPr="008F7754">
        <w:rPr>
          <w:sz w:val="28"/>
          <w:szCs w:val="28"/>
        </w:rPr>
        <w:t>của</w:t>
      </w:r>
      <w:proofErr w:type="spellEnd"/>
      <w:r w:rsidRPr="008F7754">
        <w:rPr>
          <w:sz w:val="28"/>
          <w:szCs w:val="28"/>
        </w:rPr>
        <w:t xml:space="preserve"> Công </w:t>
      </w:r>
      <w:proofErr w:type="gramStart"/>
      <w:r w:rsidRPr="008F7754">
        <w:rPr>
          <w:sz w:val="28"/>
          <w:szCs w:val="28"/>
        </w:rPr>
        <w:t>an</w:t>
      </w:r>
      <w:proofErr w:type="gramEnd"/>
      <w:r w:rsidRPr="008F7754">
        <w:rPr>
          <w:sz w:val="28"/>
          <w:szCs w:val="28"/>
        </w:rPr>
        <w:t xml:space="preserve"> </w:t>
      </w:r>
      <w:proofErr w:type="spellStart"/>
      <w:r w:rsidRPr="008F7754">
        <w:rPr>
          <w:sz w:val="28"/>
          <w:szCs w:val="28"/>
        </w:rPr>
        <w:t>nhân</w:t>
      </w:r>
      <w:proofErr w:type="spellEnd"/>
      <w:r w:rsidRPr="008F7754">
        <w:rPr>
          <w:sz w:val="28"/>
          <w:szCs w:val="28"/>
        </w:rPr>
        <w:t xml:space="preserve"> </w:t>
      </w:r>
      <w:proofErr w:type="spellStart"/>
      <w:r w:rsidRPr="008F7754">
        <w:rPr>
          <w:sz w:val="28"/>
          <w:szCs w:val="28"/>
        </w:rPr>
        <w:t>dân</w:t>
      </w:r>
      <w:proofErr w:type="spellEnd"/>
      <w:r w:rsidRPr="008F7754">
        <w:rPr>
          <w:sz w:val="28"/>
          <w:szCs w:val="28"/>
        </w:rPr>
        <w:t xml:space="preserve"> </w:t>
      </w:r>
      <w:proofErr w:type="spellStart"/>
      <w:r w:rsidRPr="008F7754">
        <w:rPr>
          <w:sz w:val="28"/>
          <w:szCs w:val="28"/>
        </w:rPr>
        <w:t>về</w:t>
      </w:r>
      <w:proofErr w:type="spellEnd"/>
      <w:r w:rsidRPr="008F7754">
        <w:rPr>
          <w:sz w:val="28"/>
          <w:szCs w:val="28"/>
        </w:rPr>
        <w:t xml:space="preserve"> </w:t>
      </w:r>
      <w:proofErr w:type="spellStart"/>
      <w:r w:rsidRPr="008F7754">
        <w:rPr>
          <w:sz w:val="28"/>
          <w:szCs w:val="28"/>
        </w:rPr>
        <w:t>mặt</w:t>
      </w:r>
      <w:proofErr w:type="spellEnd"/>
      <w:r w:rsidRPr="008F7754">
        <w:rPr>
          <w:sz w:val="28"/>
          <w:szCs w:val="28"/>
        </w:rPr>
        <w:t xml:space="preserve"> </w:t>
      </w:r>
      <w:proofErr w:type="spellStart"/>
      <w:r w:rsidRPr="008F7754">
        <w:rPr>
          <w:sz w:val="28"/>
          <w:szCs w:val="28"/>
        </w:rPr>
        <w:t>tổ</w:t>
      </w:r>
      <w:proofErr w:type="spellEnd"/>
      <w:r w:rsidRPr="008F7754">
        <w:rPr>
          <w:sz w:val="28"/>
          <w:szCs w:val="28"/>
        </w:rPr>
        <w:t xml:space="preserve"> </w:t>
      </w:r>
      <w:proofErr w:type="spellStart"/>
      <w:r w:rsidRPr="008F7754">
        <w:rPr>
          <w:sz w:val="28"/>
          <w:szCs w:val="28"/>
        </w:rPr>
        <w:t>chức</w:t>
      </w:r>
      <w:proofErr w:type="spellEnd"/>
      <w:r w:rsidRPr="008F7754">
        <w:rPr>
          <w:sz w:val="28"/>
          <w:szCs w:val="28"/>
        </w:rPr>
        <w:t xml:space="preserve">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là</w:t>
      </w:r>
      <w:proofErr w:type="spellEnd"/>
      <w:r w:rsidRPr="008F7754">
        <w:rPr>
          <w:sz w:val="28"/>
          <w:szCs w:val="28"/>
        </w:rPr>
        <w:t xml:space="preserve">? → </w:t>
      </w:r>
      <w:proofErr w:type="spellStart"/>
      <w:r w:rsidRPr="008F7754">
        <w:rPr>
          <w:sz w:val="28"/>
          <w:szCs w:val="28"/>
        </w:rPr>
        <w:t>Đảng</w:t>
      </w:r>
      <w:proofErr w:type="spellEnd"/>
      <w:r w:rsidRPr="008F7754">
        <w:rPr>
          <w:sz w:val="28"/>
          <w:szCs w:val="28"/>
        </w:rPr>
        <w:t xml:space="preserve"> </w:t>
      </w:r>
      <w:proofErr w:type="spellStart"/>
      <w:r w:rsidRPr="008F7754">
        <w:rPr>
          <w:sz w:val="28"/>
          <w:szCs w:val="28"/>
        </w:rPr>
        <w:t>ủy</w:t>
      </w:r>
      <w:proofErr w:type="spellEnd"/>
      <w:r w:rsidRPr="008F7754">
        <w:rPr>
          <w:sz w:val="28"/>
          <w:szCs w:val="28"/>
        </w:rPr>
        <w:t xml:space="preserve"> Công an Trung </w:t>
      </w:r>
      <w:proofErr w:type="spellStart"/>
      <w:r w:rsidRPr="008F7754">
        <w:rPr>
          <w:sz w:val="28"/>
          <w:szCs w:val="28"/>
        </w:rPr>
        <w:t>ương</w:t>
      </w:r>
      <w:proofErr w:type="spellEnd"/>
    </w:p>
    <w:p w14:paraId="43923071" w14:textId="77777777" w:rsidR="008F7754" w:rsidRDefault="008F7754" w:rsidP="008F7754">
      <w:pPr>
        <w:rPr>
          <w:sz w:val="28"/>
          <w:szCs w:val="28"/>
          <w:lang w:val="vi-VN"/>
        </w:rPr>
      </w:pPr>
      <w:r w:rsidRPr="008F7754">
        <w:rPr>
          <w:sz w:val="28"/>
          <w:szCs w:val="28"/>
        </w:rPr>
        <w:t xml:space="preserve">49. </w:t>
      </w:r>
      <w:proofErr w:type="spellStart"/>
      <w:r w:rsidRPr="008F7754">
        <w:rPr>
          <w:sz w:val="28"/>
          <w:szCs w:val="28"/>
        </w:rPr>
        <w:t>Nơi</w:t>
      </w:r>
      <w:proofErr w:type="spellEnd"/>
      <w:r w:rsidRPr="008F7754">
        <w:rPr>
          <w:sz w:val="28"/>
          <w:szCs w:val="28"/>
        </w:rPr>
        <w:t xml:space="preserve"> </w:t>
      </w:r>
      <w:proofErr w:type="spellStart"/>
      <w:r w:rsidRPr="008F7754">
        <w:rPr>
          <w:sz w:val="28"/>
          <w:szCs w:val="28"/>
        </w:rPr>
        <w:t>nào</w:t>
      </w:r>
      <w:proofErr w:type="spellEnd"/>
      <w:r w:rsidRPr="008F7754">
        <w:rPr>
          <w:sz w:val="28"/>
          <w:szCs w:val="28"/>
        </w:rPr>
        <w:t xml:space="preserve"> </w:t>
      </w:r>
      <w:proofErr w:type="spellStart"/>
      <w:r w:rsidRPr="008F7754">
        <w:rPr>
          <w:sz w:val="28"/>
          <w:szCs w:val="28"/>
        </w:rPr>
        <w:t>có</w:t>
      </w:r>
      <w:proofErr w:type="spellEnd"/>
      <w:r w:rsidRPr="008F7754">
        <w:rPr>
          <w:sz w:val="28"/>
          <w:szCs w:val="28"/>
        </w:rPr>
        <w:t xml:space="preserve"> </w:t>
      </w:r>
      <w:proofErr w:type="spellStart"/>
      <w:r w:rsidRPr="008F7754">
        <w:rPr>
          <w:sz w:val="28"/>
          <w:szCs w:val="28"/>
        </w:rPr>
        <w:t>trách</w:t>
      </w:r>
      <w:proofErr w:type="spellEnd"/>
      <w:r w:rsidRPr="008F7754">
        <w:rPr>
          <w:sz w:val="28"/>
          <w:szCs w:val="28"/>
        </w:rPr>
        <w:t xml:space="preserve"> </w:t>
      </w:r>
      <w:proofErr w:type="spellStart"/>
      <w:r w:rsidRPr="008F7754">
        <w:rPr>
          <w:sz w:val="28"/>
          <w:szCs w:val="28"/>
        </w:rPr>
        <w:t>nhiệm</w:t>
      </w:r>
      <w:proofErr w:type="spellEnd"/>
      <w:r w:rsidRPr="008F7754">
        <w:rPr>
          <w:sz w:val="28"/>
          <w:szCs w:val="28"/>
        </w:rPr>
        <w:t xml:space="preserve"> </w:t>
      </w:r>
      <w:proofErr w:type="spellStart"/>
      <w:r w:rsidRPr="008F7754">
        <w:rPr>
          <w:sz w:val="28"/>
          <w:szCs w:val="28"/>
        </w:rPr>
        <w:t>giáo</w:t>
      </w:r>
      <w:proofErr w:type="spellEnd"/>
      <w:r w:rsidRPr="008F7754">
        <w:rPr>
          <w:sz w:val="28"/>
          <w:szCs w:val="28"/>
        </w:rPr>
        <w:t xml:space="preserve"> </w:t>
      </w:r>
      <w:proofErr w:type="spellStart"/>
      <w:r w:rsidRPr="008F7754">
        <w:rPr>
          <w:sz w:val="28"/>
          <w:szCs w:val="28"/>
        </w:rPr>
        <w:t>dục</w:t>
      </w:r>
      <w:proofErr w:type="spellEnd"/>
      <w:r w:rsidRPr="008F7754">
        <w:rPr>
          <w:sz w:val="28"/>
          <w:szCs w:val="28"/>
        </w:rPr>
        <w:t xml:space="preserve"> </w:t>
      </w:r>
      <w:proofErr w:type="spellStart"/>
      <w:r w:rsidRPr="008F7754">
        <w:rPr>
          <w:sz w:val="28"/>
          <w:szCs w:val="28"/>
        </w:rPr>
        <w:t>chính</w:t>
      </w:r>
      <w:proofErr w:type="spellEnd"/>
      <w:r w:rsidRPr="008F7754">
        <w:rPr>
          <w:sz w:val="28"/>
          <w:szCs w:val="28"/>
        </w:rPr>
        <w:t xml:space="preserve"> </w:t>
      </w:r>
      <w:proofErr w:type="spellStart"/>
      <w:r w:rsidRPr="008F7754">
        <w:rPr>
          <w:sz w:val="28"/>
          <w:szCs w:val="28"/>
        </w:rPr>
        <w:t>trị</w:t>
      </w:r>
      <w:proofErr w:type="spellEnd"/>
      <w:r w:rsidRPr="008F7754">
        <w:rPr>
          <w:sz w:val="28"/>
          <w:szCs w:val="28"/>
        </w:rPr>
        <w:t xml:space="preserve"> </w:t>
      </w:r>
      <w:proofErr w:type="spellStart"/>
      <w:r w:rsidRPr="008F7754">
        <w:rPr>
          <w:sz w:val="28"/>
          <w:szCs w:val="28"/>
        </w:rPr>
        <w:t>tư</w:t>
      </w:r>
      <w:proofErr w:type="spellEnd"/>
      <w:r w:rsidRPr="008F7754">
        <w:rPr>
          <w:sz w:val="28"/>
          <w:szCs w:val="28"/>
        </w:rPr>
        <w:t xml:space="preserve"> </w:t>
      </w:r>
      <w:proofErr w:type="spellStart"/>
      <w:r w:rsidRPr="008F7754">
        <w:rPr>
          <w:sz w:val="28"/>
          <w:szCs w:val="28"/>
        </w:rPr>
        <w:t>tưởng</w:t>
      </w:r>
      <w:proofErr w:type="spellEnd"/>
      <w:r w:rsidRPr="008F7754">
        <w:rPr>
          <w:sz w:val="28"/>
          <w:szCs w:val="28"/>
        </w:rPr>
        <w:t xml:space="preserve"> </w:t>
      </w:r>
      <w:proofErr w:type="spellStart"/>
      <w:r w:rsidRPr="008F7754">
        <w:rPr>
          <w:sz w:val="28"/>
          <w:szCs w:val="28"/>
        </w:rPr>
        <w:t>cho</w:t>
      </w:r>
      <w:proofErr w:type="spellEnd"/>
      <w:r w:rsidRPr="008F7754">
        <w:rPr>
          <w:sz w:val="28"/>
          <w:szCs w:val="28"/>
        </w:rPr>
        <w:t xml:space="preserve"> </w:t>
      </w:r>
      <w:proofErr w:type="spellStart"/>
      <w:r w:rsidRPr="008F7754">
        <w:rPr>
          <w:sz w:val="28"/>
          <w:szCs w:val="28"/>
        </w:rPr>
        <w:t>chiến</w:t>
      </w:r>
      <w:proofErr w:type="spellEnd"/>
      <w:r w:rsidRPr="008F7754">
        <w:rPr>
          <w:sz w:val="28"/>
          <w:szCs w:val="28"/>
        </w:rPr>
        <w:t xml:space="preserve"> </w:t>
      </w:r>
      <w:proofErr w:type="spellStart"/>
      <w:r w:rsidRPr="008F7754">
        <w:rPr>
          <w:sz w:val="28"/>
          <w:szCs w:val="28"/>
        </w:rPr>
        <w:t>sĩ</w:t>
      </w:r>
      <w:proofErr w:type="spellEnd"/>
      <w:r w:rsidRPr="008F7754">
        <w:rPr>
          <w:sz w:val="28"/>
          <w:szCs w:val="28"/>
        </w:rPr>
        <w:t xml:space="preserve"> Công an? → Các </w:t>
      </w:r>
      <w:proofErr w:type="spellStart"/>
      <w:r w:rsidRPr="008F7754">
        <w:rPr>
          <w:sz w:val="28"/>
          <w:szCs w:val="28"/>
        </w:rPr>
        <w:t>học</w:t>
      </w:r>
      <w:proofErr w:type="spellEnd"/>
      <w:r w:rsidRPr="008F7754">
        <w:rPr>
          <w:sz w:val="28"/>
          <w:szCs w:val="28"/>
        </w:rPr>
        <w:t xml:space="preserve"> </w:t>
      </w:r>
      <w:proofErr w:type="spellStart"/>
      <w:r w:rsidRPr="008F7754">
        <w:rPr>
          <w:sz w:val="28"/>
          <w:szCs w:val="28"/>
        </w:rPr>
        <w:t>viện</w:t>
      </w:r>
      <w:proofErr w:type="spellEnd"/>
      <w:r w:rsidRPr="008F7754">
        <w:rPr>
          <w:sz w:val="28"/>
          <w:szCs w:val="28"/>
        </w:rPr>
        <w:t xml:space="preserve">, </w:t>
      </w:r>
      <w:proofErr w:type="spellStart"/>
      <w:r w:rsidRPr="008F7754">
        <w:rPr>
          <w:sz w:val="28"/>
          <w:szCs w:val="28"/>
        </w:rPr>
        <w:t>trường</w:t>
      </w:r>
      <w:proofErr w:type="spellEnd"/>
      <w:r w:rsidRPr="008F7754">
        <w:rPr>
          <w:sz w:val="28"/>
          <w:szCs w:val="28"/>
        </w:rPr>
        <w:t xml:space="preserve"> Công an</w:t>
      </w:r>
    </w:p>
    <w:p w14:paraId="39DE616D" w14:textId="0574B0F5" w:rsidR="008F7754" w:rsidRDefault="008F7754" w:rsidP="008F7754">
      <w:pPr>
        <w:rPr>
          <w:sz w:val="28"/>
          <w:szCs w:val="28"/>
          <w:lang w:val="vi-VN"/>
        </w:rPr>
      </w:pPr>
      <w:r>
        <w:rPr>
          <w:sz w:val="28"/>
          <w:szCs w:val="28"/>
          <w:lang w:val="vi-VN"/>
        </w:rPr>
        <w:lastRenderedPageBreak/>
        <w:t>50.</w:t>
      </w:r>
    </w:p>
    <w:p w14:paraId="0DE1AEF1" w14:textId="65DE6DD6" w:rsidR="008F7754" w:rsidRPr="00196B74" w:rsidRDefault="0085605B" w:rsidP="0085605B">
      <w:pPr>
        <w:jc w:val="center"/>
        <w:rPr>
          <w:b/>
          <w:bCs/>
          <w:color w:val="EE0000"/>
          <w:sz w:val="36"/>
          <w:szCs w:val="36"/>
          <w:lang w:val="vi-VN"/>
        </w:rPr>
      </w:pPr>
      <w:r w:rsidRPr="00196B74">
        <w:rPr>
          <w:b/>
          <w:bCs/>
          <w:color w:val="EE0000"/>
          <w:sz w:val="36"/>
          <w:szCs w:val="36"/>
          <w:lang w:val="vi-VN"/>
        </w:rPr>
        <w:t>Đề án 06 của chính phủ</w:t>
      </w:r>
    </w:p>
    <w:p w14:paraId="60E0F37C" w14:textId="77777777" w:rsidR="0085605B" w:rsidRPr="0085605B" w:rsidRDefault="0085605B" w:rsidP="0085605B">
      <w:pPr>
        <w:rPr>
          <w:sz w:val="28"/>
          <w:szCs w:val="28"/>
          <w:lang w:val="vi-VN"/>
        </w:rPr>
      </w:pPr>
      <w:r w:rsidRPr="0085605B">
        <w:rPr>
          <w:sz w:val="28"/>
          <w:szCs w:val="28"/>
          <w:lang w:val="vi-VN"/>
        </w:rPr>
        <w:t>Câu 1: Đề án 06 của Chính phủ có tên đầy đủ là gì?</w:t>
      </w:r>
    </w:p>
    <w:p w14:paraId="30E9D8A7" w14:textId="19A500FA" w:rsidR="0085605B" w:rsidRPr="0085605B" w:rsidRDefault="0085605B" w:rsidP="0085605B">
      <w:pPr>
        <w:rPr>
          <w:sz w:val="28"/>
          <w:szCs w:val="28"/>
          <w:lang w:val="vi-VN"/>
        </w:rPr>
      </w:pPr>
      <w:r>
        <w:rPr>
          <w:sz w:val="28"/>
          <w:szCs w:val="28"/>
          <w:lang w:val="vi-VN"/>
        </w:rPr>
        <w:t>→</w:t>
      </w:r>
      <w:r w:rsidRPr="0085605B">
        <w:rPr>
          <w:sz w:val="28"/>
          <w:szCs w:val="28"/>
          <w:lang w:val="vi-VN"/>
        </w:rPr>
        <w:t xml:space="preserve"> Đề án “Phát triển ứng dụng dữ liệu về dân cư, định danh và xác thực điện tử phục vụ chuyển đổi số quốc gia giai đoạn 2022–2025, tầm nhìn đến năm 2030”.</w:t>
      </w:r>
    </w:p>
    <w:p w14:paraId="16295B22" w14:textId="77777777" w:rsidR="0085605B" w:rsidRPr="0085605B" w:rsidRDefault="0085605B" w:rsidP="0085605B">
      <w:pPr>
        <w:rPr>
          <w:sz w:val="28"/>
          <w:szCs w:val="28"/>
          <w:lang w:val="vi-VN"/>
        </w:rPr>
      </w:pPr>
    </w:p>
    <w:p w14:paraId="4B99E05F" w14:textId="77777777" w:rsidR="0085605B" w:rsidRPr="0085605B" w:rsidRDefault="0085605B" w:rsidP="0085605B">
      <w:pPr>
        <w:rPr>
          <w:sz w:val="28"/>
          <w:szCs w:val="28"/>
          <w:lang w:val="vi-VN"/>
        </w:rPr>
      </w:pPr>
      <w:r w:rsidRPr="0085605B">
        <w:rPr>
          <w:sz w:val="28"/>
          <w:szCs w:val="28"/>
          <w:lang w:val="vi-VN"/>
        </w:rPr>
        <w:t>Câu 2: Đề án 06 được ban hành theo quyết định nào?</w:t>
      </w:r>
    </w:p>
    <w:p w14:paraId="69417F1D" w14:textId="64F4966E" w:rsidR="0085605B" w:rsidRPr="0085605B" w:rsidRDefault="0085605B" w:rsidP="0085605B">
      <w:pPr>
        <w:rPr>
          <w:sz w:val="28"/>
          <w:szCs w:val="28"/>
          <w:lang w:val="vi-VN"/>
        </w:rPr>
      </w:pPr>
      <w:r>
        <w:rPr>
          <w:sz w:val="28"/>
          <w:szCs w:val="28"/>
          <w:lang w:val="vi-VN"/>
        </w:rPr>
        <w:t>→</w:t>
      </w:r>
      <w:r w:rsidRPr="0085605B">
        <w:rPr>
          <w:sz w:val="28"/>
          <w:szCs w:val="28"/>
          <w:lang w:val="vi-VN"/>
        </w:rPr>
        <w:t xml:space="preserve"> Quyết định số 06/QĐ-TTg ngày 06/01/2022 của Thủ tướng Chính phủ.</w:t>
      </w:r>
    </w:p>
    <w:p w14:paraId="10B67D3D" w14:textId="77777777" w:rsidR="0085605B" w:rsidRPr="0085605B" w:rsidRDefault="0085605B" w:rsidP="0085605B">
      <w:pPr>
        <w:rPr>
          <w:sz w:val="28"/>
          <w:szCs w:val="28"/>
          <w:lang w:val="vi-VN"/>
        </w:rPr>
      </w:pPr>
    </w:p>
    <w:p w14:paraId="43EF50BF" w14:textId="77777777" w:rsidR="0085605B" w:rsidRPr="0085605B" w:rsidRDefault="0085605B" w:rsidP="0085605B">
      <w:pPr>
        <w:rPr>
          <w:sz w:val="28"/>
          <w:szCs w:val="28"/>
          <w:lang w:val="vi-VN"/>
        </w:rPr>
      </w:pPr>
      <w:r w:rsidRPr="0085605B">
        <w:rPr>
          <w:sz w:val="28"/>
          <w:szCs w:val="28"/>
          <w:lang w:val="vi-VN"/>
        </w:rPr>
        <w:t>Câu 3: Cơ quan nào là đơn vị chủ trì thực hiện Đề án 06?</w:t>
      </w:r>
    </w:p>
    <w:p w14:paraId="4EF98315" w14:textId="14440297" w:rsidR="0085605B" w:rsidRPr="0085605B" w:rsidRDefault="0085605B" w:rsidP="0085605B">
      <w:pPr>
        <w:rPr>
          <w:sz w:val="28"/>
          <w:szCs w:val="28"/>
          <w:lang w:val="vi-VN"/>
        </w:rPr>
      </w:pPr>
      <w:r>
        <w:rPr>
          <w:sz w:val="28"/>
          <w:szCs w:val="28"/>
          <w:lang w:val="vi-VN"/>
        </w:rPr>
        <w:t>→</w:t>
      </w:r>
      <w:r w:rsidRPr="0085605B">
        <w:rPr>
          <w:sz w:val="28"/>
          <w:szCs w:val="28"/>
          <w:lang w:val="vi-VN"/>
        </w:rPr>
        <w:t xml:space="preserve"> Bộ Công an.</w:t>
      </w:r>
    </w:p>
    <w:p w14:paraId="55269259" w14:textId="77777777" w:rsidR="0085605B" w:rsidRPr="0085605B" w:rsidRDefault="0085605B" w:rsidP="0085605B">
      <w:pPr>
        <w:rPr>
          <w:sz w:val="28"/>
          <w:szCs w:val="28"/>
          <w:lang w:val="vi-VN"/>
        </w:rPr>
      </w:pPr>
    </w:p>
    <w:p w14:paraId="43C93261" w14:textId="77777777" w:rsidR="0085605B" w:rsidRPr="0085605B" w:rsidRDefault="0085605B" w:rsidP="0085605B">
      <w:pPr>
        <w:rPr>
          <w:sz w:val="28"/>
          <w:szCs w:val="28"/>
          <w:lang w:val="vi-VN"/>
        </w:rPr>
      </w:pPr>
      <w:r w:rsidRPr="0085605B">
        <w:rPr>
          <w:sz w:val="28"/>
          <w:szCs w:val="28"/>
          <w:lang w:val="vi-VN"/>
        </w:rPr>
        <w:t>Câu 4: Mục tiêu trọng tâm của Đề án 06 là gì?</w:t>
      </w:r>
    </w:p>
    <w:p w14:paraId="189E891C" w14:textId="54184F99" w:rsidR="0085605B" w:rsidRPr="0085605B" w:rsidRDefault="0085605B" w:rsidP="0085605B">
      <w:pPr>
        <w:rPr>
          <w:sz w:val="28"/>
          <w:szCs w:val="28"/>
          <w:lang w:val="vi-VN"/>
        </w:rPr>
      </w:pPr>
      <w:r>
        <w:rPr>
          <w:sz w:val="28"/>
          <w:szCs w:val="28"/>
          <w:lang w:val="vi-VN"/>
        </w:rPr>
        <w:t>→</w:t>
      </w:r>
      <w:r w:rsidRPr="0085605B">
        <w:rPr>
          <w:sz w:val="28"/>
          <w:szCs w:val="28"/>
          <w:lang w:val="vi-VN"/>
        </w:rPr>
        <w:t xml:space="preserve"> Ứng dụng dữ liệu dân cư, định danh và xác thực điện tử để phục vụ chuyển đổi số quốc gia.</w:t>
      </w:r>
    </w:p>
    <w:p w14:paraId="14FEB0CB" w14:textId="77777777" w:rsidR="0085605B" w:rsidRPr="0085605B" w:rsidRDefault="0085605B" w:rsidP="0085605B">
      <w:pPr>
        <w:rPr>
          <w:sz w:val="28"/>
          <w:szCs w:val="28"/>
          <w:lang w:val="vi-VN"/>
        </w:rPr>
      </w:pPr>
    </w:p>
    <w:p w14:paraId="09D12960" w14:textId="77777777" w:rsidR="0085605B" w:rsidRPr="0085605B" w:rsidRDefault="0085605B" w:rsidP="0085605B">
      <w:pPr>
        <w:rPr>
          <w:sz w:val="28"/>
          <w:szCs w:val="28"/>
          <w:lang w:val="vi-VN"/>
        </w:rPr>
      </w:pPr>
      <w:r w:rsidRPr="0085605B">
        <w:rPr>
          <w:sz w:val="28"/>
          <w:szCs w:val="28"/>
          <w:lang w:val="vi-VN"/>
        </w:rPr>
        <w:t>Câu 5: Có bao nhiêu dịch vụ công thiết yếu được ưu tiên triển khai trong năm 2022 theo Đề án 06?</w:t>
      </w:r>
    </w:p>
    <w:p w14:paraId="382D023F" w14:textId="346DAC1C" w:rsidR="0085605B" w:rsidRPr="0085605B" w:rsidRDefault="0085605B" w:rsidP="0085605B">
      <w:pPr>
        <w:rPr>
          <w:sz w:val="28"/>
          <w:szCs w:val="28"/>
          <w:lang w:val="vi-VN"/>
        </w:rPr>
      </w:pPr>
      <w:r>
        <w:rPr>
          <w:sz w:val="28"/>
          <w:szCs w:val="28"/>
          <w:lang w:val="vi-VN"/>
        </w:rPr>
        <w:t>→</w:t>
      </w:r>
      <w:r w:rsidRPr="0085605B">
        <w:rPr>
          <w:sz w:val="28"/>
          <w:szCs w:val="28"/>
          <w:lang w:val="vi-VN"/>
        </w:rPr>
        <w:t xml:space="preserve"> 25 dịch vụ công thiết yếu.</w:t>
      </w:r>
    </w:p>
    <w:p w14:paraId="31BBF178" w14:textId="77777777" w:rsidR="0085605B" w:rsidRPr="0085605B" w:rsidRDefault="0085605B" w:rsidP="0085605B">
      <w:pPr>
        <w:rPr>
          <w:sz w:val="28"/>
          <w:szCs w:val="28"/>
          <w:lang w:val="vi-VN"/>
        </w:rPr>
      </w:pPr>
    </w:p>
    <w:p w14:paraId="122B667B" w14:textId="77777777" w:rsidR="0085605B" w:rsidRPr="0085605B" w:rsidRDefault="0085605B" w:rsidP="0085605B">
      <w:pPr>
        <w:rPr>
          <w:sz w:val="28"/>
          <w:szCs w:val="28"/>
          <w:lang w:val="vi-VN"/>
        </w:rPr>
      </w:pPr>
      <w:r w:rsidRPr="0085605B">
        <w:rPr>
          <w:sz w:val="28"/>
          <w:szCs w:val="28"/>
          <w:lang w:val="vi-VN"/>
        </w:rPr>
        <w:t>Câu 6: Một trong các nội dung quan trọng của Đề án 06 là gì?</w:t>
      </w:r>
    </w:p>
    <w:p w14:paraId="26074704" w14:textId="6CBFFC89" w:rsidR="0085605B" w:rsidRPr="0085605B" w:rsidRDefault="0085605B" w:rsidP="0085605B">
      <w:pPr>
        <w:rPr>
          <w:sz w:val="28"/>
          <w:szCs w:val="28"/>
          <w:lang w:val="vi-VN"/>
        </w:rPr>
      </w:pPr>
      <w:r>
        <w:rPr>
          <w:sz w:val="28"/>
          <w:szCs w:val="28"/>
          <w:lang w:val="vi-VN"/>
        </w:rPr>
        <w:t>→</w:t>
      </w:r>
      <w:r w:rsidRPr="0085605B">
        <w:rPr>
          <w:sz w:val="28"/>
          <w:szCs w:val="28"/>
          <w:lang w:val="vi-VN"/>
        </w:rPr>
        <w:t xml:space="preserve"> Làm sạch dữ liệu dân cư và xây dựng hệ thống định danh điện tử.</w:t>
      </w:r>
    </w:p>
    <w:p w14:paraId="003C1F20" w14:textId="77777777" w:rsidR="0085605B" w:rsidRPr="0085605B" w:rsidRDefault="0085605B" w:rsidP="0085605B">
      <w:pPr>
        <w:rPr>
          <w:sz w:val="28"/>
          <w:szCs w:val="28"/>
          <w:lang w:val="vi-VN"/>
        </w:rPr>
      </w:pPr>
    </w:p>
    <w:p w14:paraId="1D82CAB8" w14:textId="77777777" w:rsidR="0085605B" w:rsidRPr="0085605B" w:rsidRDefault="0085605B" w:rsidP="0085605B">
      <w:pPr>
        <w:rPr>
          <w:sz w:val="28"/>
          <w:szCs w:val="28"/>
          <w:lang w:val="vi-VN"/>
        </w:rPr>
      </w:pPr>
      <w:r w:rsidRPr="0085605B">
        <w:rPr>
          <w:sz w:val="28"/>
          <w:szCs w:val="28"/>
          <w:lang w:val="vi-VN"/>
        </w:rPr>
        <w:t>Câu 7: Đề án 06 có mấy nhóm tiện ích được triển khai?</w:t>
      </w:r>
    </w:p>
    <w:p w14:paraId="3DA7C23F" w14:textId="14BD0300" w:rsidR="0085605B" w:rsidRPr="0085605B" w:rsidRDefault="0085605B" w:rsidP="0085605B">
      <w:pPr>
        <w:rPr>
          <w:sz w:val="28"/>
          <w:szCs w:val="28"/>
          <w:lang w:val="vi-VN"/>
        </w:rPr>
      </w:pPr>
      <w:r>
        <w:rPr>
          <w:sz w:val="28"/>
          <w:szCs w:val="28"/>
          <w:lang w:val="vi-VN"/>
        </w:rPr>
        <w:t>→</w:t>
      </w:r>
      <w:r w:rsidRPr="0085605B">
        <w:rPr>
          <w:sz w:val="28"/>
          <w:szCs w:val="28"/>
          <w:lang w:val="vi-VN"/>
        </w:rPr>
        <w:t xml:space="preserve"> 5 nhóm tiện ích.</w:t>
      </w:r>
    </w:p>
    <w:p w14:paraId="67D3C519" w14:textId="77777777" w:rsidR="0085605B" w:rsidRPr="0085605B" w:rsidRDefault="0085605B" w:rsidP="0085605B">
      <w:pPr>
        <w:rPr>
          <w:sz w:val="28"/>
          <w:szCs w:val="28"/>
          <w:lang w:val="vi-VN"/>
        </w:rPr>
      </w:pPr>
    </w:p>
    <w:p w14:paraId="423D4499" w14:textId="77777777" w:rsidR="0085605B" w:rsidRPr="0085605B" w:rsidRDefault="0085605B" w:rsidP="0085605B">
      <w:pPr>
        <w:rPr>
          <w:sz w:val="28"/>
          <w:szCs w:val="28"/>
          <w:lang w:val="vi-VN"/>
        </w:rPr>
      </w:pPr>
      <w:r w:rsidRPr="0085605B">
        <w:rPr>
          <w:sz w:val="28"/>
          <w:szCs w:val="28"/>
          <w:lang w:val="vi-VN"/>
        </w:rPr>
        <w:t>Câu 8: Nhóm tiện ích đầu tiên trong Đề án 06 là gì?</w:t>
      </w:r>
    </w:p>
    <w:p w14:paraId="437D665E" w14:textId="62009B16" w:rsidR="0085605B" w:rsidRPr="0085605B" w:rsidRDefault="0085605B" w:rsidP="0085605B">
      <w:pPr>
        <w:rPr>
          <w:sz w:val="28"/>
          <w:szCs w:val="28"/>
          <w:lang w:val="vi-VN"/>
        </w:rPr>
      </w:pPr>
      <w:r>
        <w:rPr>
          <w:sz w:val="28"/>
          <w:szCs w:val="28"/>
          <w:lang w:val="vi-VN"/>
        </w:rPr>
        <w:t>→</w:t>
      </w:r>
      <w:r w:rsidRPr="0085605B">
        <w:rPr>
          <w:sz w:val="28"/>
          <w:szCs w:val="28"/>
          <w:lang w:val="vi-VN"/>
        </w:rPr>
        <w:t xml:space="preserve"> Phục vụ giải quyết thủ tục hành chính, cung cấp dịch vụ công trực tuyến.</w:t>
      </w:r>
    </w:p>
    <w:p w14:paraId="3CCCF43F" w14:textId="77777777" w:rsidR="0085605B" w:rsidRPr="0085605B" w:rsidRDefault="0085605B" w:rsidP="0085605B">
      <w:pPr>
        <w:rPr>
          <w:sz w:val="28"/>
          <w:szCs w:val="28"/>
          <w:lang w:val="vi-VN"/>
        </w:rPr>
      </w:pPr>
    </w:p>
    <w:p w14:paraId="1DC2F566" w14:textId="77777777" w:rsidR="0085605B" w:rsidRPr="0085605B" w:rsidRDefault="0085605B" w:rsidP="0085605B">
      <w:pPr>
        <w:rPr>
          <w:sz w:val="28"/>
          <w:szCs w:val="28"/>
          <w:lang w:val="vi-VN"/>
        </w:rPr>
      </w:pPr>
      <w:r w:rsidRPr="0085605B">
        <w:rPr>
          <w:sz w:val="28"/>
          <w:szCs w:val="28"/>
          <w:lang w:val="vi-VN"/>
        </w:rPr>
        <w:t>Câu 9: Đề án 06 yêu cầu xây dựng hệ thống định danh điện tử thông qua ứng dụng nào?</w:t>
      </w:r>
    </w:p>
    <w:p w14:paraId="5B4CFBBB" w14:textId="60CCB167" w:rsidR="0085605B" w:rsidRPr="0085605B" w:rsidRDefault="0085605B" w:rsidP="0085605B">
      <w:pPr>
        <w:rPr>
          <w:sz w:val="28"/>
          <w:szCs w:val="28"/>
          <w:lang w:val="vi-VN"/>
        </w:rPr>
      </w:pPr>
      <w:r>
        <w:rPr>
          <w:sz w:val="28"/>
          <w:szCs w:val="28"/>
          <w:lang w:val="vi-VN"/>
        </w:rPr>
        <w:t>→</w:t>
      </w:r>
      <w:r w:rsidRPr="0085605B">
        <w:rPr>
          <w:sz w:val="28"/>
          <w:szCs w:val="28"/>
          <w:lang w:val="vi-VN"/>
        </w:rPr>
        <w:t xml:space="preserve"> VNeID.</w:t>
      </w:r>
    </w:p>
    <w:p w14:paraId="33621F2F" w14:textId="77777777" w:rsidR="0085605B" w:rsidRPr="0085605B" w:rsidRDefault="0085605B" w:rsidP="0085605B">
      <w:pPr>
        <w:rPr>
          <w:sz w:val="28"/>
          <w:szCs w:val="28"/>
          <w:lang w:val="vi-VN"/>
        </w:rPr>
      </w:pPr>
    </w:p>
    <w:p w14:paraId="56531747" w14:textId="77777777" w:rsidR="0085605B" w:rsidRPr="0085605B" w:rsidRDefault="0085605B" w:rsidP="0085605B">
      <w:pPr>
        <w:rPr>
          <w:sz w:val="28"/>
          <w:szCs w:val="28"/>
          <w:lang w:val="vi-VN"/>
        </w:rPr>
      </w:pPr>
      <w:r w:rsidRPr="0085605B">
        <w:rPr>
          <w:sz w:val="28"/>
          <w:szCs w:val="28"/>
          <w:lang w:val="vi-VN"/>
        </w:rPr>
        <w:t>Câu 10: Đề án 06 góp phần quan trọng trong việc giảm giấy tờ nào cho công dân?</w:t>
      </w:r>
    </w:p>
    <w:p w14:paraId="4CB0EA64" w14:textId="5588D44B" w:rsidR="0085605B" w:rsidRPr="0085605B" w:rsidRDefault="0085605B" w:rsidP="0085605B">
      <w:pPr>
        <w:rPr>
          <w:sz w:val="28"/>
          <w:szCs w:val="28"/>
          <w:lang w:val="vi-VN"/>
        </w:rPr>
      </w:pPr>
      <w:r>
        <w:rPr>
          <w:sz w:val="28"/>
          <w:szCs w:val="28"/>
          <w:lang w:val="vi-VN"/>
        </w:rPr>
        <w:t>→</w:t>
      </w:r>
      <w:r w:rsidRPr="0085605B">
        <w:rPr>
          <w:sz w:val="28"/>
          <w:szCs w:val="28"/>
          <w:lang w:val="vi-VN"/>
        </w:rPr>
        <w:t xml:space="preserve"> Sổ hộ khẩu, sổ tạm trú giấy.</w:t>
      </w:r>
    </w:p>
    <w:p w14:paraId="3A1CD1E0" w14:textId="77777777" w:rsidR="0085605B" w:rsidRPr="0085605B" w:rsidRDefault="0085605B" w:rsidP="0085605B">
      <w:pPr>
        <w:rPr>
          <w:sz w:val="28"/>
          <w:szCs w:val="28"/>
          <w:lang w:val="vi-VN"/>
        </w:rPr>
      </w:pPr>
    </w:p>
    <w:p w14:paraId="7EAC4627" w14:textId="77777777" w:rsidR="0085605B" w:rsidRPr="0085605B" w:rsidRDefault="0085605B" w:rsidP="0085605B">
      <w:pPr>
        <w:rPr>
          <w:sz w:val="28"/>
          <w:szCs w:val="28"/>
          <w:lang w:val="vi-VN"/>
        </w:rPr>
      </w:pPr>
      <w:r w:rsidRPr="0085605B">
        <w:rPr>
          <w:sz w:val="28"/>
          <w:szCs w:val="28"/>
          <w:lang w:val="vi-VN"/>
        </w:rPr>
        <w:t>Câu 11: Đề án 06 thúc đẩy việc chia sẻ dữ liệu giữa các cơ quan nào?</w:t>
      </w:r>
    </w:p>
    <w:p w14:paraId="320C46D2" w14:textId="623229E0" w:rsidR="0085605B" w:rsidRPr="0085605B" w:rsidRDefault="0085605B" w:rsidP="0085605B">
      <w:pPr>
        <w:rPr>
          <w:sz w:val="28"/>
          <w:szCs w:val="28"/>
          <w:lang w:val="vi-VN"/>
        </w:rPr>
      </w:pPr>
      <w:r>
        <w:rPr>
          <w:sz w:val="28"/>
          <w:szCs w:val="28"/>
          <w:lang w:val="vi-VN"/>
        </w:rPr>
        <w:t>→</w:t>
      </w:r>
      <w:r w:rsidRPr="0085605B">
        <w:rPr>
          <w:sz w:val="28"/>
          <w:szCs w:val="28"/>
          <w:lang w:val="vi-VN"/>
        </w:rPr>
        <w:t xml:space="preserve"> Giữa các cơ quan nhà nước, giữa Trung ương và địa phương.</w:t>
      </w:r>
    </w:p>
    <w:p w14:paraId="1C05BB7C" w14:textId="77777777" w:rsidR="0085605B" w:rsidRPr="0085605B" w:rsidRDefault="0085605B" w:rsidP="0085605B">
      <w:pPr>
        <w:rPr>
          <w:sz w:val="28"/>
          <w:szCs w:val="28"/>
          <w:lang w:val="vi-VN"/>
        </w:rPr>
      </w:pPr>
    </w:p>
    <w:p w14:paraId="22F64BAE" w14:textId="77777777" w:rsidR="0085605B" w:rsidRPr="0085605B" w:rsidRDefault="0085605B" w:rsidP="0085605B">
      <w:pPr>
        <w:rPr>
          <w:sz w:val="28"/>
          <w:szCs w:val="28"/>
          <w:lang w:val="vi-VN"/>
        </w:rPr>
      </w:pPr>
      <w:r w:rsidRPr="0085605B">
        <w:rPr>
          <w:sz w:val="28"/>
          <w:szCs w:val="28"/>
          <w:lang w:val="vi-VN"/>
        </w:rPr>
        <w:t>Câu 12: CSDL quốc gia về dân cư do cơ quan nào quản lý?</w:t>
      </w:r>
    </w:p>
    <w:p w14:paraId="5DC21E90" w14:textId="18051973" w:rsidR="0085605B" w:rsidRPr="0085605B" w:rsidRDefault="0085605B" w:rsidP="0085605B">
      <w:pPr>
        <w:rPr>
          <w:sz w:val="28"/>
          <w:szCs w:val="28"/>
          <w:lang w:val="vi-VN"/>
        </w:rPr>
      </w:pPr>
      <w:r>
        <w:rPr>
          <w:sz w:val="28"/>
          <w:szCs w:val="28"/>
          <w:lang w:val="vi-VN"/>
        </w:rPr>
        <w:t>→</w:t>
      </w:r>
      <w:r w:rsidRPr="0085605B">
        <w:rPr>
          <w:sz w:val="28"/>
          <w:szCs w:val="28"/>
          <w:lang w:val="vi-VN"/>
        </w:rPr>
        <w:t xml:space="preserve"> Bộ Công an.</w:t>
      </w:r>
    </w:p>
    <w:p w14:paraId="7B1B57AB" w14:textId="77777777" w:rsidR="0085605B" w:rsidRPr="0085605B" w:rsidRDefault="0085605B" w:rsidP="0085605B">
      <w:pPr>
        <w:rPr>
          <w:sz w:val="28"/>
          <w:szCs w:val="28"/>
          <w:lang w:val="vi-VN"/>
        </w:rPr>
      </w:pPr>
    </w:p>
    <w:p w14:paraId="62FF47C2" w14:textId="77777777" w:rsidR="0085605B" w:rsidRPr="0085605B" w:rsidRDefault="0085605B" w:rsidP="0085605B">
      <w:pPr>
        <w:rPr>
          <w:sz w:val="28"/>
          <w:szCs w:val="28"/>
          <w:lang w:val="vi-VN"/>
        </w:rPr>
      </w:pPr>
      <w:r w:rsidRPr="0085605B">
        <w:rPr>
          <w:sz w:val="28"/>
          <w:szCs w:val="28"/>
          <w:lang w:val="vi-VN"/>
        </w:rPr>
        <w:t>Câu 13: Đề án 06 hướng đến xây dựng công dân số thông qua ứng dụng nào?</w:t>
      </w:r>
    </w:p>
    <w:p w14:paraId="7670DB6E" w14:textId="2BEECE69" w:rsidR="0085605B" w:rsidRPr="0085605B" w:rsidRDefault="0085605B" w:rsidP="0085605B">
      <w:pPr>
        <w:rPr>
          <w:sz w:val="28"/>
          <w:szCs w:val="28"/>
          <w:lang w:val="vi-VN"/>
        </w:rPr>
      </w:pPr>
      <w:r>
        <w:rPr>
          <w:sz w:val="28"/>
          <w:szCs w:val="28"/>
          <w:lang w:val="vi-VN"/>
        </w:rPr>
        <w:lastRenderedPageBreak/>
        <w:t>→</w:t>
      </w:r>
      <w:r w:rsidRPr="0085605B">
        <w:rPr>
          <w:sz w:val="28"/>
          <w:szCs w:val="28"/>
          <w:lang w:val="vi-VN"/>
        </w:rPr>
        <w:t xml:space="preserve"> VNeID.</w:t>
      </w:r>
    </w:p>
    <w:p w14:paraId="629EF1C3" w14:textId="77777777" w:rsidR="0085605B" w:rsidRPr="0085605B" w:rsidRDefault="0085605B" w:rsidP="0085605B">
      <w:pPr>
        <w:rPr>
          <w:sz w:val="28"/>
          <w:szCs w:val="28"/>
          <w:lang w:val="vi-VN"/>
        </w:rPr>
      </w:pPr>
    </w:p>
    <w:p w14:paraId="06ADA7C6" w14:textId="77777777" w:rsidR="0085605B" w:rsidRPr="0085605B" w:rsidRDefault="0085605B" w:rsidP="0085605B">
      <w:pPr>
        <w:rPr>
          <w:sz w:val="28"/>
          <w:szCs w:val="28"/>
          <w:lang w:val="vi-VN"/>
        </w:rPr>
      </w:pPr>
      <w:r w:rsidRPr="0085605B">
        <w:rPr>
          <w:sz w:val="28"/>
          <w:szCs w:val="28"/>
          <w:lang w:val="vi-VN"/>
        </w:rPr>
        <w:t>Câu 14: Đề án 06 giúp cải cách hành chính ở lĩnh vực nào?</w:t>
      </w:r>
    </w:p>
    <w:p w14:paraId="4F0A19EA" w14:textId="2CD6276F" w:rsidR="0085605B" w:rsidRPr="0085605B" w:rsidRDefault="0085605B" w:rsidP="0085605B">
      <w:pPr>
        <w:rPr>
          <w:sz w:val="28"/>
          <w:szCs w:val="28"/>
          <w:lang w:val="vi-VN"/>
        </w:rPr>
      </w:pPr>
      <w:r>
        <w:rPr>
          <w:sz w:val="28"/>
          <w:szCs w:val="28"/>
          <w:lang w:val="vi-VN"/>
        </w:rPr>
        <w:t>→</w:t>
      </w:r>
      <w:r w:rsidRPr="0085605B">
        <w:rPr>
          <w:sz w:val="28"/>
          <w:szCs w:val="28"/>
          <w:lang w:val="vi-VN"/>
        </w:rPr>
        <w:t xml:space="preserve"> Gần như toàn bộ lĩnh vực hành chính công, đặc biệt là đăng ký cư trú, hộ tịch, BHXH.</w:t>
      </w:r>
    </w:p>
    <w:p w14:paraId="51910EAF" w14:textId="77777777" w:rsidR="0085605B" w:rsidRPr="0085605B" w:rsidRDefault="0085605B" w:rsidP="0085605B">
      <w:pPr>
        <w:rPr>
          <w:sz w:val="28"/>
          <w:szCs w:val="28"/>
          <w:lang w:val="vi-VN"/>
        </w:rPr>
      </w:pPr>
    </w:p>
    <w:p w14:paraId="4EC4CAFC" w14:textId="3B798096" w:rsidR="0085605B" w:rsidRDefault="0085605B" w:rsidP="00D605DD">
      <w:pPr>
        <w:rPr>
          <w:sz w:val="28"/>
          <w:szCs w:val="28"/>
          <w:lang w:val="vi-VN"/>
        </w:rPr>
      </w:pPr>
      <w:r w:rsidRPr="0085605B">
        <w:rPr>
          <w:sz w:val="28"/>
          <w:szCs w:val="28"/>
          <w:lang w:val="vi-VN"/>
        </w:rPr>
        <w:t xml:space="preserve">Câu 15: </w:t>
      </w:r>
      <w:r w:rsidR="00D605DD" w:rsidRPr="00D605DD">
        <w:rPr>
          <w:sz w:val="28"/>
          <w:szCs w:val="28"/>
        </w:rPr>
        <w:t xml:space="preserve">Công </w:t>
      </w:r>
      <w:proofErr w:type="spellStart"/>
      <w:r w:rsidR="00D605DD" w:rsidRPr="00D605DD">
        <w:rPr>
          <w:sz w:val="28"/>
          <w:szCs w:val="28"/>
        </w:rPr>
        <w:t>dân</w:t>
      </w:r>
      <w:proofErr w:type="spellEnd"/>
      <w:r w:rsidR="00D605DD" w:rsidRPr="00D605DD">
        <w:rPr>
          <w:sz w:val="28"/>
          <w:szCs w:val="28"/>
        </w:rPr>
        <w:t xml:space="preserve"> </w:t>
      </w:r>
      <w:proofErr w:type="spellStart"/>
      <w:r w:rsidR="00D605DD" w:rsidRPr="00D605DD">
        <w:rPr>
          <w:sz w:val="28"/>
          <w:szCs w:val="28"/>
        </w:rPr>
        <w:t>có</w:t>
      </w:r>
      <w:proofErr w:type="spellEnd"/>
      <w:r w:rsidR="00D605DD" w:rsidRPr="00D605DD">
        <w:rPr>
          <w:sz w:val="28"/>
          <w:szCs w:val="28"/>
        </w:rPr>
        <w:t xml:space="preserve"> </w:t>
      </w:r>
      <w:proofErr w:type="spellStart"/>
      <w:r w:rsidR="00D605DD" w:rsidRPr="00D605DD">
        <w:rPr>
          <w:sz w:val="28"/>
          <w:szCs w:val="28"/>
        </w:rPr>
        <w:t>thể</w:t>
      </w:r>
      <w:proofErr w:type="spellEnd"/>
      <w:r w:rsidR="00D605DD" w:rsidRPr="00D605DD">
        <w:rPr>
          <w:sz w:val="28"/>
          <w:szCs w:val="28"/>
        </w:rPr>
        <w:t xml:space="preserve"> </w:t>
      </w:r>
      <w:proofErr w:type="spellStart"/>
      <w:r w:rsidR="00D605DD" w:rsidRPr="00D605DD">
        <w:rPr>
          <w:sz w:val="28"/>
          <w:szCs w:val="28"/>
        </w:rPr>
        <w:t>sử</w:t>
      </w:r>
      <w:proofErr w:type="spellEnd"/>
      <w:r w:rsidR="00D605DD" w:rsidRPr="00D605DD">
        <w:rPr>
          <w:sz w:val="28"/>
          <w:szCs w:val="28"/>
        </w:rPr>
        <w:t xml:space="preserve"> </w:t>
      </w:r>
      <w:proofErr w:type="spellStart"/>
      <w:r w:rsidR="00D605DD" w:rsidRPr="00D605DD">
        <w:rPr>
          <w:sz w:val="28"/>
          <w:szCs w:val="28"/>
        </w:rPr>
        <w:t>dụng</w:t>
      </w:r>
      <w:proofErr w:type="spellEnd"/>
      <w:r w:rsidR="00D605DD" w:rsidRPr="00D605DD">
        <w:rPr>
          <w:sz w:val="28"/>
          <w:szCs w:val="28"/>
        </w:rPr>
        <w:t xml:space="preserve"> </w:t>
      </w:r>
      <w:proofErr w:type="spellStart"/>
      <w:r w:rsidR="00D605DD" w:rsidRPr="00D605DD">
        <w:rPr>
          <w:sz w:val="28"/>
          <w:szCs w:val="28"/>
        </w:rPr>
        <w:t>phương</w:t>
      </w:r>
      <w:proofErr w:type="spellEnd"/>
      <w:r w:rsidR="00D605DD" w:rsidRPr="00D605DD">
        <w:rPr>
          <w:sz w:val="28"/>
          <w:szCs w:val="28"/>
        </w:rPr>
        <w:t xml:space="preserve"> </w:t>
      </w:r>
      <w:proofErr w:type="spellStart"/>
      <w:r w:rsidR="00D605DD" w:rsidRPr="00D605DD">
        <w:rPr>
          <w:sz w:val="28"/>
          <w:szCs w:val="28"/>
        </w:rPr>
        <w:t>thức</w:t>
      </w:r>
      <w:proofErr w:type="spellEnd"/>
      <w:r w:rsidR="00D605DD" w:rsidRPr="00D605DD">
        <w:rPr>
          <w:sz w:val="28"/>
          <w:szCs w:val="28"/>
        </w:rPr>
        <w:t xml:space="preserve"> </w:t>
      </w:r>
      <w:proofErr w:type="spellStart"/>
      <w:r w:rsidR="00D605DD" w:rsidRPr="00D605DD">
        <w:rPr>
          <w:sz w:val="28"/>
          <w:szCs w:val="28"/>
        </w:rPr>
        <w:t>gì</w:t>
      </w:r>
      <w:proofErr w:type="spellEnd"/>
      <w:r w:rsidR="00D605DD" w:rsidRPr="00D605DD">
        <w:rPr>
          <w:sz w:val="28"/>
          <w:szCs w:val="28"/>
        </w:rPr>
        <w:t xml:space="preserve"> </w:t>
      </w:r>
      <w:proofErr w:type="spellStart"/>
      <w:r w:rsidR="00D605DD" w:rsidRPr="00D605DD">
        <w:rPr>
          <w:sz w:val="28"/>
          <w:szCs w:val="28"/>
        </w:rPr>
        <w:t>để</w:t>
      </w:r>
      <w:proofErr w:type="spellEnd"/>
      <w:r w:rsidR="00D605DD" w:rsidRPr="00D605DD">
        <w:rPr>
          <w:sz w:val="28"/>
          <w:szCs w:val="28"/>
        </w:rPr>
        <w:t xml:space="preserve"> </w:t>
      </w:r>
      <w:proofErr w:type="spellStart"/>
      <w:r w:rsidR="00D605DD" w:rsidRPr="00D605DD">
        <w:rPr>
          <w:sz w:val="28"/>
          <w:szCs w:val="28"/>
        </w:rPr>
        <w:t>định</w:t>
      </w:r>
      <w:proofErr w:type="spellEnd"/>
      <w:r w:rsidR="00D605DD" w:rsidRPr="00D605DD">
        <w:rPr>
          <w:sz w:val="28"/>
          <w:szCs w:val="28"/>
        </w:rPr>
        <w:t xml:space="preserve"> </w:t>
      </w:r>
      <w:proofErr w:type="spellStart"/>
      <w:r w:rsidR="00D605DD" w:rsidRPr="00D605DD">
        <w:rPr>
          <w:sz w:val="28"/>
          <w:szCs w:val="28"/>
        </w:rPr>
        <w:t>danh</w:t>
      </w:r>
      <w:proofErr w:type="spellEnd"/>
      <w:r w:rsidR="00D605DD" w:rsidRPr="00D605DD">
        <w:rPr>
          <w:sz w:val="28"/>
          <w:szCs w:val="28"/>
        </w:rPr>
        <w:t xml:space="preserve"> </w:t>
      </w:r>
      <w:proofErr w:type="spellStart"/>
      <w:r w:rsidR="00D605DD" w:rsidRPr="00D605DD">
        <w:rPr>
          <w:sz w:val="28"/>
          <w:szCs w:val="28"/>
        </w:rPr>
        <w:t>khi</w:t>
      </w:r>
      <w:proofErr w:type="spellEnd"/>
      <w:r w:rsidR="00D605DD" w:rsidRPr="00D605DD">
        <w:rPr>
          <w:sz w:val="28"/>
          <w:szCs w:val="28"/>
        </w:rPr>
        <w:t xml:space="preserve"> </w:t>
      </w:r>
      <w:proofErr w:type="spellStart"/>
      <w:r w:rsidR="00D605DD" w:rsidRPr="00D605DD">
        <w:rPr>
          <w:sz w:val="28"/>
          <w:szCs w:val="28"/>
        </w:rPr>
        <w:t>thực</w:t>
      </w:r>
      <w:proofErr w:type="spellEnd"/>
      <w:r w:rsidR="00D605DD" w:rsidRPr="00D605DD">
        <w:rPr>
          <w:sz w:val="28"/>
          <w:szCs w:val="28"/>
        </w:rPr>
        <w:t xml:space="preserve"> </w:t>
      </w:r>
      <w:proofErr w:type="spellStart"/>
      <w:r w:rsidR="00D605DD" w:rsidRPr="00D605DD">
        <w:rPr>
          <w:sz w:val="28"/>
          <w:szCs w:val="28"/>
        </w:rPr>
        <w:t>hiện</w:t>
      </w:r>
      <w:proofErr w:type="spellEnd"/>
      <w:r w:rsidR="00D605DD" w:rsidRPr="00D605DD">
        <w:rPr>
          <w:sz w:val="28"/>
          <w:szCs w:val="28"/>
        </w:rPr>
        <w:t xml:space="preserve"> </w:t>
      </w:r>
      <w:proofErr w:type="spellStart"/>
      <w:r w:rsidR="00D605DD" w:rsidRPr="00D605DD">
        <w:rPr>
          <w:sz w:val="28"/>
          <w:szCs w:val="28"/>
        </w:rPr>
        <w:t>dịch</w:t>
      </w:r>
      <w:proofErr w:type="spellEnd"/>
      <w:r w:rsidR="00D605DD" w:rsidRPr="00D605DD">
        <w:rPr>
          <w:sz w:val="28"/>
          <w:szCs w:val="28"/>
        </w:rPr>
        <w:t xml:space="preserve"> </w:t>
      </w:r>
      <w:proofErr w:type="spellStart"/>
      <w:r w:rsidR="00D605DD" w:rsidRPr="00D605DD">
        <w:rPr>
          <w:sz w:val="28"/>
          <w:szCs w:val="28"/>
        </w:rPr>
        <w:t>vụ</w:t>
      </w:r>
      <w:proofErr w:type="spellEnd"/>
      <w:r w:rsidR="00D605DD" w:rsidRPr="00D605DD">
        <w:rPr>
          <w:sz w:val="28"/>
          <w:szCs w:val="28"/>
        </w:rPr>
        <w:t xml:space="preserve"> </w:t>
      </w:r>
      <w:proofErr w:type="spellStart"/>
      <w:r w:rsidR="00D605DD" w:rsidRPr="00D605DD">
        <w:rPr>
          <w:sz w:val="28"/>
          <w:szCs w:val="28"/>
        </w:rPr>
        <w:t>công</w:t>
      </w:r>
      <w:proofErr w:type="spellEnd"/>
      <w:r w:rsidR="00D605DD" w:rsidRPr="00D605DD">
        <w:rPr>
          <w:sz w:val="28"/>
          <w:szCs w:val="28"/>
        </w:rPr>
        <w:t>?</w:t>
      </w:r>
      <w:r w:rsidR="00D605DD" w:rsidRPr="00D605DD">
        <w:rPr>
          <w:sz w:val="28"/>
          <w:szCs w:val="28"/>
        </w:rPr>
        <w:br/>
        <w:t xml:space="preserve">→ </w:t>
      </w:r>
      <w:proofErr w:type="spellStart"/>
      <w:r w:rsidR="00D605DD" w:rsidRPr="00D605DD">
        <w:rPr>
          <w:sz w:val="28"/>
          <w:szCs w:val="28"/>
        </w:rPr>
        <w:t>Sử</w:t>
      </w:r>
      <w:proofErr w:type="spellEnd"/>
      <w:r w:rsidR="00D605DD" w:rsidRPr="00D605DD">
        <w:rPr>
          <w:sz w:val="28"/>
          <w:szCs w:val="28"/>
        </w:rPr>
        <w:t xml:space="preserve"> </w:t>
      </w:r>
      <w:proofErr w:type="spellStart"/>
      <w:r w:rsidR="00D605DD" w:rsidRPr="00D605DD">
        <w:rPr>
          <w:sz w:val="28"/>
          <w:szCs w:val="28"/>
        </w:rPr>
        <w:t>dụng</w:t>
      </w:r>
      <w:proofErr w:type="spellEnd"/>
      <w:r w:rsidR="00D605DD" w:rsidRPr="00D605DD">
        <w:rPr>
          <w:sz w:val="28"/>
          <w:szCs w:val="28"/>
        </w:rPr>
        <w:t xml:space="preserve"> </w:t>
      </w:r>
      <w:proofErr w:type="spellStart"/>
      <w:r w:rsidR="00D605DD" w:rsidRPr="00D605DD">
        <w:rPr>
          <w:sz w:val="28"/>
          <w:szCs w:val="28"/>
        </w:rPr>
        <w:t>thẻ</w:t>
      </w:r>
      <w:proofErr w:type="spellEnd"/>
      <w:r w:rsidR="00D605DD" w:rsidRPr="00D605DD">
        <w:rPr>
          <w:sz w:val="28"/>
          <w:szCs w:val="28"/>
        </w:rPr>
        <w:t xml:space="preserve"> CCCD </w:t>
      </w:r>
      <w:proofErr w:type="spellStart"/>
      <w:r w:rsidR="00D605DD" w:rsidRPr="00D605DD">
        <w:rPr>
          <w:sz w:val="28"/>
          <w:szCs w:val="28"/>
        </w:rPr>
        <w:t>gắn</w:t>
      </w:r>
      <w:proofErr w:type="spellEnd"/>
      <w:r w:rsidR="00D605DD" w:rsidRPr="00D605DD">
        <w:rPr>
          <w:sz w:val="28"/>
          <w:szCs w:val="28"/>
        </w:rPr>
        <w:t xml:space="preserve"> chip </w:t>
      </w:r>
      <w:proofErr w:type="spellStart"/>
      <w:r w:rsidR="00D605DD" w:rsidRPr="00D605DD">
        <w:rPr>
          <w:sz w:val="28"/>
          <w:szCs w:val="28"/>
        </w:rPr>
        <w:t>hoặc</w:t>
      </w:r>
      <w:proofErr w:type="spellEnd"/>
      <w:r w:rsidR="00D605DD" w:rsidRPr="00D605DD">
        <w:rPr>
          <w:sz w:val="28"/>
          <w:szCs w:val="28"/>
        </w:rPr>
        <w:t xml:space="preserve"> </w:t>
      </w:r>
      <w:proofErr w:type="spellStart"/>
      <w:r w:rsidR="00D605DD" w:rsidRPr="00D605DD">
        <w:rPr>
          <w:sz w:val="28"/>
          <w:szCs w:val="28"/>
        </w:rPr>
        <w:t>tài</w:t>
      </w:r>
      <w:proofErr w:type="spellEnd"/>
      <w:r w:rsidR="00D605DD" w:rsidRPr="00D605DD">
        <w:rPr>
          <w:sz w:val="28"/>
          <w:szCs w:val="28"/>
        </w:rPr>
        <w:t xml:space="preserve"> </w:t>
      </w:r>
      <w:proofErr w:type="spellStart"/>
      <w:r w:rsidR="00D605DD" w:rsidRPr="00D605DD">
        <w:rPr>
          <w:sz w:val="28"/>
          <w:szCs w:val="28"/>
        </w:rPr>
        <w:t>khoản</w:t>
      </w:r>
      <w:proofErr w:type="spellEnd"/>
      <w:r w:rsidR="00D605DD" w:rsidRPr="00D605DD">
        <w:rPr>
          <w:sz w:val="28"/>
          <w:szCs w:val="28"/>
        </w:rPr>
        <w:t xml:space="preserve"> </w:t>
      </w:r>
      <w:proofErr w:type="spellStart"/>
      <w:r w:rsidR="00D605DD" w:rsidRPr="00D605DD">
        <w:rPr>
          <w:sz w:val="28"/>
          <w:szCs w:val="28"/>
        </w:rPr>
        <w:t>định</w:t>
      </w:r>
      <w:proofErr w:type="spellEnd"/>
      <w:r w:rsidR="00D605DD" w:rsidRPr="00D605DD">
        <w:rPr>
          <w:sz w:val="28"/>
          <w:szCs w:val="28"/>
        </w:rPr>
        <w:t xml:space="preserve"> </w:t>
      </w:r>
      <w:proofErr w:type="spellStart"/>
      <w:r w:rsidR="00D605DD" w:rsidRPr="00D605DD">
        <w:rPr>
          <w:sz w:val="28"/>
          <w:szCs w:val="28"/>
        </w:rPr>
        <w:t>danh</w:t>
      </w:r>
      <w:proofErr w:type="spellEnd"/>
      <w:r w:rsidR="00D605DD" w:rsidRPr="00D605DD">
        <w:rPr>
          <w:sz w:val="28"/>
          <w:szCs w:val="28"/>
        </w:rPr>
        <w:t xml:space="preserve"> </w:t>
      </w:r>
      <w:proofErr w:type="spellStart"/>
      <w:r w:rsidR="00D605DD" w:rsidRPr="00D605DD">
        <w:rPr>
          <w:sz w:val="28"/>
          <w:szCs w:val="28"/>
        </w:rPr>
        <w:t>điện</w:t>
      </w:r>
      <w:proofErr w:type="spellEnd"/>
      <w:r w:rsidR="00D605DD" w:rsidRPr="00D605DD">
        <w:rPr>
          <w:sz w:val="28"/>
          <w:szCs w:val="28"/>
        </w:rPr>
        <w:t xml:space="preserve"> </w:t>
      </w:r>
      <w:proofErr w:type="spellStart"/>
      <w:r w:rsidR="00D605DD" w:rsidRPr="00D605DD">
        <w:rPr>
          <w:sz w:val="28"/>
          <w:szCs w:val="28"/>
        </w:rPr>
        <w:t>tử</w:t>
      </w:r>
      <w:proofErr w:type="spellEnd"/>
    </w:p>
    <w:p w14:paraId="5BAE1CD2" w14:textId="77777777" w:rsidR="007C2B5F" w:rsidRPr="007C2B5F" w:rsidRDefault="007C2B5F" w:rsidP="00D605DD">
      <w:pPr>
        <w:rPr>
          <w:sz w:val="28"/>
          <w:szCs w:val="28"/>
          <w:lang w:val="vi-VN"/>
        </w:rPr>
      </w:pPr>
    </w:p>
    <w:p w14:paraId="6EAC10EB" w14:textId="77777777" w:rsidR="0085605B" w:rsidRPr="0085605B" w:rsidRDefault="0085605B" w:rsidP="0085605B">
      <w:pPr>
        <w:rPr>
          <w:sz w:val="28"/>
          <w:szCs w:val="28"/>
          <w:lang w:val="vi-VN"/>
        </w:rPr>
      </w:pPr>
      <w:r w:rsidRPr="0085605B">
        <w:rPr>
          <w:sz w:val="28"/>
          <w:szCs w:val="28"/>
          <w:lang w:val="vi-VN"/>
        </w:rPr>
        <w:t>Câu 16: Đề án 06 giúp người dân thực hiện thủ tục hành chính như thế nào?</w:t>
      </w:r>
    </w:p>
    <w:p w14:paraId="5A11EC60" w14:textId="3BC27E5A" w:rsidR="0085605B" w:rsidRPr="0085605B" w:rsidRDefault="0085605B" w:rsidP="0085605B">
      <w:pPr>
        <w:rPr>
          <w:sz w:val="28"/>
          <w:szCs w:val="28"/>
          <w:lang w:val="vi-VN"/>
        </w:rPr>
      </w:pPr>
      <w:r>
        <w:rPr>
          <w:sz w:val="28"/>
          <w:szCs w:val="28"/>
          <w:lang w:val="vi-VN"/>
        </w:rPr>
        <w:t>→</w:t>
      </w:r>
      <w:r w:rsidRPr="0085605B">
        <w:rPr>
          <w:sz w:val="28"/>
          <w:szCs w:val="28"/>
          <w:lang w:val="vi-VN"/>
        </w:rPr>
        <w:t xml:space="preserve"> Trực tuyến, không cần đến cơ quan hành chính nếu đủ điều kiện.</w:t>
      </w:r>
    </w:p>
    <w:p w14:paraId="7CA5F304" w14:textId="77777777" w:rsidR="0085605B" w:rsidRPr="0085605B" w:rsidRDefault="0085605B" w:rsidP="0085605B">
      <w:pPr>
        <w:rPr>
          <w:sz w:val="28"/>
          <w:szCs w:val="28"/>
          <w:lang w:val="vi-VN"/>
        </w:rPr>
      </w:pPr>
    </w:p>
    <w:p w14:paraId="0568DFFC" w14:textId="77777777" w:rsidR="0085605B" w:rsidRPr="0085605B" w:rsidRDefault="0085605B" w:rsidP="0085605B">
      <w:pPr>
        <w:rPr>
          <w:sz w:val="28"/>
          <w:szCs w:val="28"/>
          <w:lang w:val="vi-VN"/>
        </w:rPr>
      </w:pPr>
      <w:r w:rsidRPr="0085605B">
        <w:rPr>
          <w:sz w:val="28"/>
          <w:szCs w:val="28"/>
          <w:lang w:val="vi-VN"/>
        </w:rPr>
        <w:t>Câu 17: Một ứng dụng quan trọng của CCCD gắn chip trong Đề án 06 là gì?</w:t>
      </w:r>
    </w:p>
    <w:p w14:paraId="23658005" w14:textId="60570F45" w:rsidR="0085605B" w:rsidRPr="0085605B" w:rsidRDefault="0085605B" w:rsidP="0085605B">
      <w:pPr>
        <w:rPr>
          <w:sz w:val="28"/>
          <w:szCs w:val="28"/>
          <w:lang w:val="vi-VN"/>
        </w:rPr>
      </w:pPr>
      <w:r>
        <w:rPr>
          <w:sz w:val="28"/>
          <w:szCs w:val="28"/>
          <w:lang w:val="vi-VN"/>
        </w:rPr>
        <w:t>→</w:t>
      </w:r>
      <w:r w:rsidRPr="0085605B">
        <w:rPr>
          <w:sz w:val="28"/>
          <w:szCs w:val="28"/>
          <w:lang w:val="vi-VN"/>
        </w:rPr>
        <w:t xml:space="preserve"> Định danh điện tử, thay thế nhiều loại giấy tờ.</w:t>
      </w:r>
    </w:p>
    <w:p w14:paraId="07ECFF82" w14:textId="77777777" w:rsidR="0085605B" w:rsidRPr="0085605B" w:rsidRDefault="0085605B" w:rsidP="0085605B">
      <w:pPr>
        <w:rPr>
          <w:sz w:val="28"/>
          <w:szCs w:val="28"/>
          <w:lang w:val="vi-VN"/>
        </w:rPr>
      </w:pPr>
    </w:p>
    <w:p w14:paraId="2A12E0D7" w14:textId="77777777" w:rsidR="0085605B" w:rsidRPr="0085605B" w:rsidRDefault="0085605B" w:rsidP="0085605B">
      <w:pPr>
        <w:rPr>
          <w:sz w:val="28"/>
          <w:szCs w:val="28"/>
          <w:lang w:val="vi-VN"/>
        </w:rPr>
      </w:pPr>
      <w:r w:rsidRPr="0085605B">
        <w:rPr>
          <w:sz w:val="28"/>
          <w:szCs w:val="28"/>
          <w:lang w:val="vi-VN"/>
        </w:rPr>
        <w:t>Câu 18: Một nội dung quan trọng trong năm 2024 của Đề án 06 là gì?</w:t>
      </w:r>
    </w:p>
    <w:p w14:paraId="31485DF1" w14:textId="000A02DF" w:rsidR="0085605B" w:rsidRPr="0085605B" w:rsidRDefault="0085605B" w:rsidP="0085605B">
      <w:pPr>
        <w:rPr>
          <w:sz w:val="28"/>
          <w:szCs w:val="28"/>
          <w:lang w:val="vi-VN"/>
        </w:rPr>
      </w:pPr>
      <w:r>
        <w:rPr>
          <w:sz w:val="28"/>
          <w:szCs w:val="28"/>
          <w:lang w:val="vi-VN"/>
        </w:rPr>
        <w:t>→</w:t>
      </w:r>
      <w:r w:rsidRPr="0085605B">
        <w:rPr>
          <w:sz w:val="28"/>
          <w:szCs w:val="28"/>
          <w:lang w:val="vi-VN"/>
        </w:rPr>
        <w:t xml:space="preserve"> Phổ cập VNeID đến toàn dân.</w:t>
      </w:r>
    </w:p>
    <w:p w14:paraId="4048A51E" w14:textId="77777777" w:rsidR="0085605B" w:rsidRPr="0085605B" w:rsidRDefault="0085605B" w:rsidP="0085605B">
      <w:pPr>
        <w:rPr>
          <w:sz w:val="28"/>
          <w:szCs w:val="28"/>
          <w:lang w:val="vi-VN"/>
        </w:rPr>
      </w:pPr>
    </w:p>
    <w:p w14:paraId="3DF33D13" w14:textId="77777777" w:rsidR="0085605B" w:rsidRPr="0085605B" w:rsidRDefault="0085605B" w:rsidP="0085605B">
      <w:pPr>
        <w:rPr>
          <w:sz w:val="28"/>
          <w:szCs w:val="28"/>
          <w:lang w:val="vi-VN"/>
        </w:rPr>
      </w:pPr>
      <w:r w:rsidRPr="0085605B">
        <w:rPr>
          <w:sz w:val="28"/>
          <w:szCs w:val="28"/>
          <w:lang w:val="vi-VN"/>
        </w:rPr>
        <w:t>Câu 19: Trong Đề án 06, mục tiêu "Công dân số" nghĩa là gì?</w:t>
      </w:r>
    </w:p>
    <w:p w14:paraId="377ADF30" w14:textId="3A6B1EF3" w:rsidR="0085605B" w:rsidRPr="0085605B" w:rsidRDefault="0085605B" w:rsidP="0085605B">
      <w:pPr>
        <w:rPr>
          <w:sz w:val="28"/>
          <w:szCs w:val="28"/>
          <w:lang w:val="vi-VN"/>
        </w:rPr>
      </w:pPr>
      <w:r>
        <w:rPr>
          <w:sz w:val="28"/>
          <w:szCs w:val="28"/>
          <w:lang w:val="vi-VN"/>
        </w:rPr>
        <w:t>→</w:t>
      </w:r>
      <w:r w:rsidRPr="0085605B">
        <w:rPr>
          <w:sz w:val="28"/>
          <w:szCs w:val="28"/>
          <w:lang w:val="vi-VN"/>
        </w:rPr>
        <w:t xml:space="preserve"> Người dân có khả năng sử dụng định danh điện tử để tương tác số với chính quyền.</w:t>
      </w:r>
    </w:p>
    <w:p w14:paraId="7FD113BE" w14:textId="77777777" w:rsidR="0085605B" w:rsidRPr="0085605B" w:rsidRDefault="0085605B" w:rsidP="0085605B">
      <w:pPr>
        <w:rPr>
          <w:sz w:val="28"/>
          <w:szCs w:val="28"/>
          <w:lang w:val="vi-VN"/>
        </w:rPr>
      </w:pPr>
    </w:p>
    <w:p w14:paraId="12EF6207" w14:textId="77777777" w:rsidR="0085605B" w:rsidRPr="0085605B" w:rsidRDefault="0085605B" w:rsidP="0085605B">
      <w:pPr>
        <w:rPr>
          <w:sz w:val="28"/>
          <w:szCs w:val="28"/>
          <w:lang w:val="vi-VN"/>
        </w:rPr>
      </w:pPr>
      <w:r w:rsidRPr="0085605B">
        <w:rPr>
          <w:sz w:val="28"/>
          <w:szCs w:val="28"/>
          <w:lang w:val="vi-VN"/>
        </w:rPr>
        <w:t>Câu 20: Đề án 06 có đóng góp gì trong công tác phòng chống tội phạm?</w:t>
      </w:r>
    </w:p>
    <w:p w14:paraId="04905FB8" w14:textId="20529DF4" w:rsidR="0085605B" w:rsidRPr="0085605B" w:rsidRDefault="0085605B" w:rsidP="0085605B">
      <w:pPr>
        <w:rPr>
          <w:sz w:val="28"/>
          <w:szCs w:val="28"/>
          <w:lang w:val="vi-VN"/>
        </w:rPr>
      </w:pPr>
      <w:r>
        <w:rPr>
          <w:sz w:val="28"/>
          <w:szCs w:val="28"/>
          <w:lang w:val="vi-VN"/>
        </w:rPr>
        <w:t>→</w:t>
      </w:r>
      <w:r w:rsidRPr="0085605B">
        <w:rPr>
          <w:sz w:val="28"/>
          <w:szCs w:val="28"/>
          <w:lang w:val="vi-VN"/>
        </w:rPr>
        <w:t xml:space="preserve"> Giúp định danh chính xác, hỗ trợ quản lý dân cư, truy vết tội phạm.</w:t>
      </w:r>
    </w:p>
    <w:p w14:paraId="31B4B9A9" w14:textId="77777777" w:rsidR="0085605B" w:rsidRPr="0085605B" w:rsidRDefault="0085605B" w:rsidP="0085605B">
      <w:pPr>
        <w:rPr>
          <w:sz w:val="28"/>
          <w:szCs w:val="28"/>
          <w:lang w:val="vi-VN"/>
        </w:rPr>
      </w:pPr>
    </w:p>
    <w:p w14:paraId="7D435B7D" w14:textId="77777777" w:rsidR="0085605B" w:rsidRPr="0085605B" w:rsidRDefault="0085605B" w:rsidP="0085605B">
      <w:pPr>
        <w:rPr>
          <w:sz w:val="28"/>
          <w:szCs w:val="28"/>
          <w:lang w:val="vi-VN"/>
        </w:rPr>
      </w:pPr>
      <w:r w:rsidRPr="0085605B">
        <w:rPr>
          <w:sz w:val="28"/>
          <w:szCs w:val="28"/>
          <w:lang w:val="vi-VN"/>
        </w:rPr>
        <w:t>Câu 21: Cơ sở dữ liệu nào được coi là “hạt nhân” trong chuyển đổi số quốc gia?</w:t>
      </w:r>
    </w:p>
    <w:p w14:paraId="1C19B51C" w14:textId="505EEC58" w:rsidR="0085605B" w:rsidRPr="0085605B" w:rsidRDefault="0085605B" w:rsidP="0085605B">
      <w:pPr>
        <w:rPr>
          <w:sz w:val="28"/>
          <w:szCs w:val="28"/>
          <w:lang w:val="vi-VN"/>
        </w:rPr>
      </w:pPr>
      <w:r>
        <w:rPr>
          <w:sz w:val="28"/>
          <w:szCs w:val="28"/>
          <w:lang w:val="vi-VN"/>
        </w:rPr>
        <w:t>→</w:t>
      </w:r>
      <w:r w:rsidRPr="0085605B">
        <w:rPr>
          <w:sz w:val="28"/>
          <w:szCs w:val="28"/>
          <w:lang w:val="vi-VN"/>
        </w:rPr>
        <w:t xml:space="preserve"> Cơ sở dữ liệu quốc gia về dân cư.</w:t>
      </w:r>
    </w:p>
    <w:p w14:paraId="2145BFD3" w14:textId="77777777" w:rsidR="0085605B" w:rsidRPr="0085605B" w:rsidRDefault="0085605B" w:rsidP="0085605B">
      <w:pPr>
        <w:rPr>
          <w:sz w:val="28"/>
          <w:szCs w:val="28"/>
          <w:lang w:val="vi-VN"/>
        </w:rPr>
      </w:pPr>
    </w:p>
    <w:p w14:paraId="0BDCD487" w14:textId="77777777" w:rsidR="0085605B" w:rsidRPr="0085605B" w:rsidRDefault="0085605B" w:rsidP="0085605B">
      <w:pPr>
        <w:rPr>
          <w:sz w:val="28"/>
          <w:szCs w:val="28"/>
          <w:lang w:val="vi-VN"/>
        </w:rPr>
      </w:pPr>
      <w:r w:rsidRPr="0085605B">
        <w:rPr>
          <w:sz w:val="28"/>
          <w:szCs w:val="28"/>
          <w:lang w:val="vi-VN"/>
        </w:rPr>
        <w:t>Câu 22: Ứng dụng VNeID có thể thay thế những loại giấy tờ nào?</w:t>
      </w:r>
    </w:p>
    <w:p w14:paraId="31D1EE79" w14:textId="1210FB04" w:rsidR="0085605B" w:rsidRPr="0085605B" w:rsidRDefault="0085605B" w:rsidP="0085605B">
      <w:pPr>
        <w:rPr>
          <w:sz w:val="28"/>
          <w:szCs w:val="28"/>
          <w:lang w:val="vi-VN"/>
        </w:rPr>
      </w:pPr>
      <w:r>
        <w:rPr>
          <w:sz w:val="28"/>
          <w:szCs w:val="28"/>
          <w:lang w:val="vi-VN"/>
        </w:rPr>
        <w:t>→</w:t>
      </w:r>
      <w:r w:rsidRPr="0085605B">
        <w:rPr>
          <w:sz w:val="28"/>
          <w:szCs w:val="28"/>
          <w:lang w:val="vi-VN"/>
        </w:rPr>
        <w:t xml:space="preserve"> CMND, sổ BHYT, GPLX, thẻ ngân hàng, thẻ sinh viên...</w:t>
      </w:r>
    </w:p>
    <w:p w14:paraId="5DB670F8" w14:textId="77777777" w:rsidR="0085605B" w:rsidRPr="0085605B" w:rsidRDefault="0085605B" w:rsidP="0085605B">
      <w:pPr>
        <w:rPr>
          <w:sz w:val="28"/>
          <w:szCs w:val="28"/>
          <w:lang w:val="vi-VN"/>
        </w:rPr>
      </w:pPr>
    </w:p>
    <w:p w14:paraId="3B18D234" w14:textId="77777777" w:rsidR="0085605B" w:rsidRPr="0085605B" w:rsidRDefault="0085605B" w:rsidP="0085605B">
      <w:pPr>
        <w:rPr>
          <w:sz w:val="28"/>
          <w:szCs w:val="28"/>
          <w:lang w:val="vi-VN"/>
        </w:rPr>
      </w:pPr>
      <w:r w:rsidRPr="0085605B">
        <w:rPr>
          <w:sz w:val="28"/>
          <w:szCs w:val="28"/>
          <w:lang w:val="vi-VN"/>
        </w:rPr>
        <w:t>Câu 23: Trong Đề án 06, Bộ Công an có vai trò gì?</w:t>
      </w:r>
    </w:p>
    <w:p w14:paraId="4244F540" w14:textId="77777777" w:rsidR="0085605B" w:rsidRPr="0085605B" w:rsidRDefault="0085605B" w:rsidP="0085605B">
      <w:pPr>
        <w:rPr>
          <w:sz w:val="28"/>
          <w:szCs w:val="28"/>
          <w:lang w:val="vi-VN"/>
        </w:rPr>
      </w:pPr>
      <w:r w:rsidRPr="0085605B">
        <w:rPr>
          <w:rFonts w:hint="eastAsia"/>
          <w:sz w:val="28"/>
          <w:szCs w:val="28"/>
          <w:lang w:val="vi-VN"/>
        </w:rPr>
        <w:t>→</w:t>
      </w:r>
      <w:r w:rsidRPr="0085605B">
        <w:rPr>
          <w:sz w:val="28"/>
          <w:szCs w:val="28"/>
          <w:lang w:val="vi-VN"/>
        </w:rPr>
        <w:t xml:space="preserve"> Quản lý dữ liệu dân cư, cấp định danh điện tử, xác thực danh tính</w:t>
      </w:r>
    </w:p>
    <w:p w14:paraId="6A81625A" w14:textId="77777777" w:rsidR="0085605B" w:rsidRPr="0085605B" w:rsidRDefault="0085605B" w:rsidP="0085605B">
      <w:pPr>
        <w:rPr>
          <w:sz w:val="28"/>
          <w:szCs w:val="28"/>
          <w:lang w:val="vi-VN"/>
        </w:rPr>
      </w:pPr>
    </w:p>
    <w:p w14:paraId="00A70931" w14:textId="77777777" w:rsidR="0085605B" w:rsidRPr="0085605B" w:rsidRDefault="0085605B" w:rsidP="0085605B">
      <w:pPr>
        <w:rPr>
          <w:sz w:val="28"/>
          <w:szCs w:val="28"/>
          <w:lang w:val="vi-VN"/>
        </w:rPr>
      </w:pPr>
      <w:r w:rsidRPr="0085605B">
        <w:rPr>
          <w:sz w:val="28"/>
          <w:szCs w:val="28"/>
          <w:lang w:val="vi-VN"/>
        </w:rPr>
        <w:t>Câu 24: Những đối tượng nào bắt buộc kích hoạt VNeID trong năm 2024?</w:t>
      </w:r>
    </w:p>
    <w:p w14:paraId="23183EE5" w14:textId="654A72A2"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Tất cả công dân đủ 14 tuổi trở lên.</w:t>
      </w:r>
    </w:p>
    <w:p w14:paraId="7431A377" w14:textId="77777777" w:rsidR="0085605B" w:rsidRPr="0085605B" w:rsidRDefault="0085605B" w:rsidP="0085605B">
      <w:pPr>
        <w:rPr>
          <w:sz w:val="28"/>
          <w:szCs w:val="28"/>
          <w:lang w:val="vi-VN"/>
        </w:rPr>
      </w:pPr>
    </w:p>
    <w:p w14:paraId="2F59147D" w14:textId="77777777" w:rsidR="0085605B" w:rsidRPr="0085605B" w:rsidRDefault="0085605B" w:rsidP="0085605B">
      <w:pPr>
        <w:rPr>
          <w:sz w:val="28"/>
          <w:szCs w:val="28"/>
          <w:lang w:val="vi-VN"/>
        </w:rPr>
      </w:pPr>
      <w:r w:rsidRPr="0085605B">
        <w:rPr>
          <w:sz w:val="28"/>
          <w:szCs w:val="28"/>
          <w:lang w:val="vi-VN"/>
        </w:rPr>
        <w:t>Câu 25: Đề án 06 có bao nhiêu mục tiêu tổng quát?</w:t>
      </w:r>
    </w:p>
    <w:p w14:paraId="0773D236" w14:textId="07436B7E"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3 mục tiêu tổng quát.</w:t>
      </w:r>
    </w:p>
    <w:p w14:paraId="01540A15" w14:textId="77777777" w:rsidR="0085605B" w:rsidRPr="0085605B" w:rsidRDefault="0085605B" w:rsidP="0085605B">
      <w:pPr>
        <w:rPr>
          <w:sz w:val="28"/>
          <w:szCs w:val="28"/>
          <w:lang w:val="vi-VN"/>
        </w:rPr>
      </w:pPr>
    </w:p>
    <w:p w14:paraId="10137E68" w14:textId="77777777" w:rsidR="0085605B" w:rsidRPr="0085605B" w:rsidRDefault="0085605B" w:rsidP="0085605B">
      <w:pPr>
        <w:rPr>
          <w:sz w:val="28"/>
          <w:szCs w:val="28"/>
          <w:lang w:val="vi-VN"/>
        </w:rPr>
      </w:pPr>
      <w:r w:rsidRPr="0085605B">
        <w:rPr>
          <w:sz w:val="28"/>
          <w:szCs w:val="28"/>
          <w:lang w:val="vi-VN"/>
        </w:rPr>
        <w:t>Câu 26: Một yêu cầu quan trọng đối với cán bộ, chiến sĩ trong ngành công an khi thực hiện Đề án 06 là gì?</w:t>
      </w:r>
    </w:p>
    <w:p w14:paraId="56E506CA" w14:textId="74620F81" w:rsidR="0085605B" w:rsidRPr="0085605B" w:rsidRDefault="0085605B" w:rsidP="0085605B">
      <w:pPr>
        <w:rPr>
          <w:sz w:val="28"/>
          <w:szCs w:val="28"/>
          <w:lang w:val="vi-VN"/>
        </w:rPr>
      </w:pPr>
      <w:r>
        <w:rPr>
          <w:rFonts w:hint="eastAsia"/>
          <w:sz w:val="28"/>
          <w:szCs w:val="28"/>
          <w:lang w:val="vi-VN"/>
        </w:rPr>
        <w:lastRenderedPageBreak/>
        <w:t>→</w:t>
      </w:r>
      <w:r w:rsidRPr="0085605B">
        <w:rPr>
          <w:sz w:val="28"/>
          <w:szCs w:val="28"/>
          <w:lang w:val="vi-VN"/>
        </w:rPr>
        <w:t xml:space="preserve"> Nâng cao trình độ CNTT và khả năng hướng dẫn người dân.</w:t>
      </w:r>
    </w:p>
    <w:p w14:paraId="2B4262C4" w14:textId="77777777" w:rsidR="0085605B" w:rsidRPr="0085605B" w:rsidRDefault="0085605B" w:rsidP="0085605B">
      <w:pPr>
        <w:rPr>
          <w:sz w:val="28"/>
          <w:szCs w:val="28"/>
          <w:lang w:val="vi-VN"/>
        </w:rPr>
      </w:pPr>
    </w:p>
    <w:p w14:paraId="2CD3C03D" w14:textId="77777777" w:rsidR="0085605B" w:rsidRPr="0085605B" w:rsidRDefault="0085605B" w:rsidP="0085605B">
      <w:pPr>
        <w:rPr>
          <w:sz w:val="28"/>
          <w:szCs w:val="28"/>
          <w:lang w:val="vi-VN"/>
        </w:rPr>
      </w:pPr>
      <w:r w:rsidRPr="0085605B">
        <w:rPr>
          <w:sz w:val="28"/>
          <w:szCs w:val="28"/>
          <w:lang w:val="vi-VN"/>
        </w:rPr>
        <w:t>Câu 27: Một trong những dịch vụ công tiêu biểu được triển khai theo Đề án 06 là gì?</w:t>
      </w:r>
    </w:p>
    <w:p w14:paraId="52829F21" w14:textId="3A463CDF"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Cấp đổi CCCD, đăng ký khai sinh, khai tử, cấp lý lịch tư pháp.</w:t>
      </w:r>
    </w:p>
    <w:p w14:paraId="781F8CF3" w14:textId="77777777" w:rsidR="0085605B" w:rsidRPr="0085605B" w:rsidRDefault="0085605B" w:rsidP="0085605B">
      <w:pPr>
        <w:rPr>
          <w:sz w:val="28"/>
          <w:szCs w:val="28"/>
          <w:lang w:val="vi-VN"/>
        </w:rPr>
      </w:pPr>
    </w:p>
    <w:p w14:paraId="6D6F4FEB" w14:textId="77777777" w:rsidR="0085605B" w:rsidRPr="0085605B" w:rsidRDefault="0085605B" w:rsidP="0085605B">
      <w:pPr>
        <w:rPr>
          <w:sz w:val="28"/>
          <w:szCs w:val="28"/>
          <w:lang w:val="vi-VN"/>
        </w:rPr>
      </w:pPr>
      <w:r w:rsidRPr="0085605B">
        <w:rPr>
          <w:sz w:val="28"/>
          <w:szCs w:val="28"/>
          <w:lang w:val="vi-VN"/>
        </w:rPr>
        <w:t>Câu 28: Trong Đề án 06, dữ liệu được định nghĩa là gì?</w:t>
      </w:r>
    </w:p>
    <w:p w14:paraId="6259DE22" w14:textId="3685A3E3"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Tài nguyên mới của quốc gia.</w:t>
      </w:r>
    </w:p>
    <w:p w14:paraId="2CABB09E" w14:textId="77777777" w:rsidR="0085605B" w:rsidRPr="0085605B" w:rsidRDefault="0085605B" w:rsidP="0085605B">
      <w:pPr>
        <w:rPr>
          <w:sz w:val="28"/>
          <w:szCs w:val="28"/>
          <w:lang w:val="vi-VN"/>
        </w:rPr>
      </w:pPr>
    </w:p>
    <w:p w14:paraId="51A37750" w14:textId="77777777" w:rsidR="0085605B" w:rsidRPr="0085605B" w:rsidRDefault="0085605B" w:rsidP="0085605B">
      <w:pPr>
        <w:rPr>
          <w:sz w:val="28"/>
          <w:szCs w:val="28"/>
          <w:lang w:val="vi-VN"/>
        </w:rPr>
      </w:pPr>
      <w:r w:rsidRPr="0085605B">
        <w:rPr>
          <w:sz w:val="28"/>
          <w:szCs w:val="28"/>
          <w:lang w:val="vi-VN"/>
        </w:rPr>
        <w:t>Câu 29: Một chức năng quan trọng của định danh điện tử là gì?</w:t>
      </w:r>
    </w:p>
    <w:p w14:paraId="072510B5" w14:textId="05F81BC5" w:rsidR="0085605B" w:rsidRPr="0085605B" w:rsidRDefault="0085605B" w:rsidP="0085605B">
      <w:pPr>
        <w:rPr>
          <w:sz w:val="28"/>
          <w:szCs w:val="28"/>
          <w:lang w:val="vi-VN"/>
        </w:rPr>
      </w:pPr>
      <w:r>
        <w:rPr>
          <w:rFonts w:hint="eastAsia"/>
          <w:sz w:val="28"/>
          <w:szCs w:val="28"/>
          <w:lang w:val="vi-VN"/>
        </w:rPr>
        <w:t>→</w:t>
      </w:r>
      <w:r w:rsidRPr="0085605B">
        <w:rPr>
          <w:sz w:val="28"/>
          <w:szCs w:val="28"/>
          <w:lang w:val="vi-VN"/>
        </w:rPr>
        <w:t xml:space="preserve"> Xác thực người dùng trong giao dịch số.</w:t>
      </w:r>
    </w:p>
    <w:p w14:paraId="33FE9EA9" w14:textId="77777777" w:rsidR="0085605B" w:rsidRPr="0085605B" w:rsidRDefault="0085605B" w:rsidP="0085605B">
      <w:pPr>
        <w:rPr>
          <w:sz w:val="28"/>
          <w:szCs w:val="28"/>
          <w:lang w:val="vi-VN"/>
        </w:rPr>
      </w:pPr>
    </w:p>
    <w:p w14:paraId="4A1987FE" w14:textId="77777777" w:rsidR="0085605B" w:rsidRPr="0085605B" w:rsidRDefault="0085605B" w:rsidP="0085605B">
      <w:pPr>
        <w:rPr>
          <w:sz w:val="28"/>
          <w:szCs w:val="28"/>
          <w:lang w:val="vi-VN"/>
        </w:rPr>
      </w:pPr>
      <w:r w:rsidRPr="0085605B">
        <w:rPr>
          <w:sz w:val="28"/>
          <w:szCs w:val="28"/>
          <w:lang w:val="vi-VN"/>
        </w:rPr>
        <w:t>Câu 30: Tên ứng dụng do Bộ Công an phát triển phục vụ Đề án 06 là gì?</w:t>
      </w:r>
    </w:p>
    <w:p w14:paraId="2AC3962E" w14:textId="3E6F217B" w:rsidR="0085605B" w:rsidRPr="008F7754" w:rsidRDefault="0085605B" w:rsidP="0085605B">
      <w:pPr>
        <w:rPr>
          <w:sz w:val="28"/>
          <w:szCs w:val="28"/>
          <w:lang w:val="vi-VN"/>
        </w:rPr>
      </w:pPr>
      <w:r>
        <w:rPr>
          <w:rFonts w:hint="eastAsia"/>
          <w:sz w:val="28"/>
          <w:szCs w:val="28"/>
          <w:lang w:val="vi-VN"/>
        </w:rPr>
        <w:t>→</w:t>
      </w:r>
      <w:r w:rsidRPr="0085605B">
        <w:rPr>
          <w:sz w:val="28"/>
          <w:szCs w:val="28"/>
          <w:lang w:val="vi-VN"/>
        </w:rPr>
        <w:t xml:space="preserve"> VNeID.</w:t>
      </w:r>
    </w:p>
    <w:p w14:paraId="307FC057" w14:textId="77777777" w:rsidR="008F7754" w:rsidRPr="008F7754" w:rsidRDefault="008F7754">
      <w:pPr>
        <w:rPr>
          <w:sz w:val="28"/>
          <w:szCs w:val="28"/>
          <w:lang w:val="vi-VN"/>
        </w:rPr>
      </w:pPr>
    </w:p>
    <w:sectPr w:rsidR="008F7754" w:rsidRPr="008F77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997262">
    <w:abstractNumId w:val="8"/>
  </w:num>
  <w:num w:numId="2" w16cid:durableId="66192686">
    <w:abstractNumId w:val="6"/>
  </w:num>
  <w:num w:numId="3" w16cid:durableId="2041661528">
    <w:abstractNumId w:val="5"/>
  </w:num>
  <w:num w:numId="4" w16cid:durableId="557932867">
    <w:abstractNumId w:val="4"/>
  </w:num>
  <w:num w:numId="5" w16cid:durableId="47606019">
    <w:abstractNumId w:val="7"/>
  </w:num>
  <w:num w:numId="6" w16cid:durableId="1440100363">
    <w:abstractNumId w:val="3"/>
  </w:num>
  <w:num w:numId="7" w16cid:durableId="163670866">
    <w:abstractNumId w:val="2"/>
  </w:num>
  <w:num w:numId="8" w16cid:durableId="520775684">
    <w:abstractNumId w:val="1"/>
  </w:num>
  <w:num w:numId="9" w16cid:durableId="145223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1D9"/>
    <w:rsid w:val="00196B74"/>
    <w:rsid w:val="0029639D"/>
    <w:rsid w:val="00326F90"/>
    <w:rsid w:val="00486BE6"/>
    <w:rsid w:val="007C2B5F"/>
    <w:rsid w:val="0085605B"/>
    <w:rsid w:val="008F7754"/>
    <w:rsid w:val="00AA1D8D"/>
    <w:rsid w:val="00B47730"/>
    <w:rsid w:val="00CB0664"/>
    <w:rsid w:val="00CE2538"/>
    <w:rsid w:val="00D605DD"/>
    <w:rsid w:val="00F26D0D"/>
    <w:rsid w:val="00F66646"/>
    <w:rsid w:val="00FA41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CDB92"/>
  <w14:defaultImageDpi w14:val="300"/>
  <w15:docId w15:val="{4BE542A3-1998-42FF-BEC4-5FB1D22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Linh Nguyễn Văn</cp:lastModifiedBy>
  <cp:revision>8</cp:revision>
  <dcterms:created xsi:type="dcterms:W3CDTF">2013-12-23T23:15:00Z</dcterms:created>
  <dcterms:modified xsi:type="dcterms:W3CDTF">2025-07-31T01:26:00Z</dcterms:modified>
  <cp:category/>
</cp:coreProperties>
</file>